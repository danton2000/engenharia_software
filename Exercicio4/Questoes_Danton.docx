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4707B" w14:textId="77777777" w:rsidR="00504869" w:rsidRPr="007F5741" w:rsidRDefault="007F5741">
      <w:pPr>
        <w:pStyle w:val="Ttulo"/>
        <w:rPr>
          <w:color w:val="auto"/>
        </w:rPr>
      </w:pPr>
      <w:r w:rsidRPr="007F5741">
        <w:rPr>
          <w:color w:val="auto"/>
        </w:rPr>
        <w:t>Questões</w:t>
      </w:r>
    </w:p>
    <w:p w14:paraId="562BF141" w14:textId="77777777" w:rsidR="00504869" w:rsidRPr="007F5741" w:rsidRDefault="007F5741">
      <w:pPr>
        <w:pStyle w:val="Ttulo1"/>
        <w:rPr>
          <w:color w:val="auto"/>
        </w:rPr>
      </w:pPr>
      <w:r w:rsidRPr="007F5741">
        <w:rPr>
          <w:color w:val="auto"/>
        </w:rPr>
        <w:t>Questão 1</w:t>
      </w:r>
    </w:p>
    <w:p w14:paraId="6ED32AE5" w14:textId="77777777" w:rsidR="00504869" w:rsidRPr="007F5741" w:rsidRDefault="007F5741">
      <w:r w:rsidRPr="007F5741">
        <w:t>Qual é a principal vantagem do padrão Chain of Responsibility?</w:t>
      </w:r>
    </w:p>
    <w:p w14:paraId="36217CB1" w14:textId="77777777" w:rsidR="00504869" w:rsidRPr="007F5741" w:rsidRDefault="007F5741">
      <w:pPr>
        <w:pStyle w:val="Commarcadores"/>
      </w:pPr>
      <w:r w:rsidRPr="007F5741">
        <w:t>Reduz dependências diretas entre objetos</w:t>
      </w:r>
    </w:p>
    <w:p w14:paraId="3DB9628D" w14:textId="5E128B11" w:rsidR="00504869" w:rsidRPr="007F5741" w:rsidRDefault="007F5741">
      <w:pPr>
        <w:pStyle w:val="Commarcadores"/>
      </w:pPr>
      <w:proofErr w:type="spellStart"/>
      <w:r w:rsidRPr="007F5741">
        <w:t>Permite</w:t>
      </w:r>
      <w:proofErr w:type="spellEnd"/>
      <w:r w:rsidRPr="007F5741">
        <w:t xml:space="preserve"> que um </w:t>
      </w:r>
      <w:proofErr w:type="spellStart"/>
      <w:r w:rsidRPr="007F5741">
        <w:t>pedido</w:t>
      </w:r>
      <w:proofErr w:type="spellEnd"/>
      <w:r w:rsidRPr="007F5741">
        <w:t xml:space="preserve"> </w:t>
      </w:r>
      <w:proofErr w:type="spellStart"/>
      <w:r w:rsidRPr="007F5741">
        <w:t>seja</w:t>
      </w:r>
      <w:proofErr w:type="spellEnd"/>
      <w:r w:rsidRPr="007F5741">
        <w:t xml:space="preserve"> </w:t>
      </w:r>
      <w:proofErr w:type="spellStart"/>
      <w:r w:rsidRPr="007F5741">
        <w:t>processado</w:t>
      </w:r>
      <w:proofErr w:type="spellEnd"/>
      <w:r w:rsidRPr="007F5741">
        <w:t xml:space="preserve"> </w:t>
      </w:r>
      <w:proofErr w:type="spellStart"/>
      <w:r w:rsidRPr="007F5741">
        <w:t>por</w:t>
      </w:r>
      <w:proofErr w:type="spellEnd"/>
      <w:r w:rsidRPr="007F5741">
        <w:t xml:space="preserve"> </w:t>
      </w:r>
      <w:proofErr w:type="spellStart"/>
      <w:r w:rsidRPr="007F5741">
        <w:t>múltiplos</w:t>
      </w:r>
      <w:proofErr w:type="spellEnd"/>
      <w:r w:rsidRPr="007F5741">
        <w:t xml:space="preserve"> handlers</w:t>
      </w:r>
      <w:r w:rsidR="003F6974">
        <w:t>(x)</w:t>
      </w:r>
    </w:p>
    <w:p w14:paraId="0C06834F" w14:textId="77777777" w:rsidR="00504869" w:rsidRPr="007F5741" w:rsidRDefault="007F5741">
      <w:pPr>
        <w:pStyle w:val="Commarcadores"/>
      </w:pPr>
      <w:r w:rsidRPr="007F5741">
        <w:t>Simplifica a criação de objetos complexos</w:t>
      </w:r>
    </w:p>
    <w:p w14:paraId="70E81722" w14:textId="77777777" w:rsidR="00504869" w:rsidRPr="007F5741" w:rsidRDefault="007F5741">
      <w:pPr>
        <w:pStyle w:val="Commarcadores"/>
      </w:pPr>
      <w:r w:rsidRPr="007F5741">
        <w:t>Facilita a implementação de coleções iteráveis</w:t>
      </w:r>
    </w:p>
    <w:p w14:paraId="12CC5E5A" w14:textId="77777777" w:rsidR="00504869" w:rsidRPr="007F5741" w:rsidRDefault="007F5741">
      <w:pPr>
        <w:pStyle w:val="Ttulo1"/>
        <w:rPr>
          <w:color w:val="auto"/>
        </w:rPr>
      </w:pPr>
      <w:r w:rsidRPr="007F5741">
        <w:rPr>
          <w:color w:val="auto"/>
        </w:rPr>
        <w:t>Questão 2</w:t>
      </w:r>
    </w:p>
    <w:p w14:paraId="454C64DB" w14:textId="77777777" w:rsidR="00504869" w:rsidRPr="007F5741" w:rsidRDefault="007F5741">
      <w:r w:rsidRPr="007F5741">
        <w:t>Qual padrão de projeto é utilizado para encapsular um pedido como um objeto, permitindo que seja parametrizado com diferentes requisições?</w:t>
      </w:r>
    </w:p>
    <w:p w14:paraId="1EC60E50" w14:textId="77777777" w:rsidR="00504869" w:rsidRPr="007F5741" w:rsidRDefault="007F5741">
      <w:pPr>
        <w:pStyle w:val="Commarcadores"/>
      </w:pPr>
      <w:r w:rsidRPr="007F5741">
        <w:t>Chain of Responsibility</w:t>
      </w:r>
    </w:p>
    <w:p w14:paraId="2F1FC3FE" w14:textId="72489B74" w:rsidR="00504869" w:rsidRPr="007F5741" w:rsidRDefault="007F5741">
      <w:pPr>
        <w:pStyle w:val="Commarcadores"/>
      </w:pPr>
      <w:r w:rsidRPr="007F5741">
        <w:t>Command</w:t>
      </w:r>
      <w:r w:rsidR="003F6974">
        <w:t>(x)</w:t>
      </w:r>
    </w:p>
    <w:p w14:paraId="70AEB233" w14:textId="77777777" w:rsidR="00504869" w:rsidRPr="007F5741" w:rsidRDefault="007F5741">
      <w:pPr>
        <w:pStyle w:val="Commarcadores"/>
      </w:pPr>
      <w:r w:rsidRPr="007F5741">
        <w:t>Iterator</w:t>
      </w:r>
    </w:p>
    <w:p w14:paraId="78F740F1" w14:textId="77777777" w:rsidR="00504869" w:rsidRPr="007F5741" w:rsidRDefault="007F5741">
      <w:pPr>
        <w:pStyle w:val="Commarcadores"/>
      </w:pPr>
      <w:r w:rsidRPr="007F5741">
        <w:t>Mediator</w:t>
      </w:r>
    </w:p>
    <w:p w14:paraId="4083457A" w14:textId="77777777" w:rsidR="00504869" w:rsidRPr="007F5741" w:rsidRDefault="007F5741">
      <w:pPr>
        <w:pStyle w:val="Ttulo1"/>
        <w:rPr>
          <w:color w:val="auto"/>
        </w:rPr>
      </w:pPr>
      <w:r w:rsidRPr="007F5741">
        <w:rPr>
          <w:color w:val="auto"/>
        </w:rPr>
        <w:t>Questão 3</w:t>
      </w:r>
    </w:p>
    <w:p w14:paraId="070D30C4" w14:textId="77777777" w:rsidR="00504869" w:rsidRPr="007F5741" w:rsidRDefault="007F5741">
      <w:r w:rsidRPr="007F5741">
        <w:t>O que o padrão Iterator permite fazer?</w:t>
      </w:r>
    </w:p>
    <w:p w14:paraId="201481B5" w14:textId="77777777" w:rsidR="00504869" w:rsidRPr="007F5741" w:rsidRDefault="007F5741">
      <w:pPr>
        <w:pStyle w:val="Commarcadores"/>
      </w:pPr>
      <w:r w:rsidRPr="007F5741">
        <w:t>Permite a passagem de um pedido por uma corrente de handlers</w:t>
      </w:r>
    </w:p>
    <w:p w14:paraId="4DC0C090" w14:textId="77777777" w:rsidR="00504869" w:rsidRPr="007F5741" w:rsidRDefault="007F5741">
      <w:pPr>
        <w:pStyle w:val="Commarcadores"/>
      </w:pPr>
      <w:r w:rsidRPr="007F5741">
        <w:t>Reduz dependências caóticas entre objetos</w:t>
      </w:r>
    </w:p>
    <w:p w14:paraId="76A83CE9" w14:textId="0BD19BDF" w:rsidR="00504869" w:rsidRPr="007F5741" w:rsidRDefault="007F5741">
      <w:pPr>
        <w:pStyle w:val="Commarcadores"/>
      </w:pPr>
      <w:proofErr w:type="spellStart"/>
      <w:r w:rsidRPr="007F5741">
        <w:t>Percorrer</w:t>
      </w:r>
      <w:proofErr w:type="spellEnd"/>
      <w:r w:rsidRPr="007F5741">
        <w:t xml:space="preserve"> </w:t>
      </w:r>
      <w:proofErr w:type="spellStart"/>
      <w:r w:rsidRPr="007F5741">
        <w:t>elementos</w:t>
      </w:r>
      <w:proofErr w:type="spellEnd"/>
      <w:r w:rsidRPr="007F5741">
        <w:t xml:space="preserve"> de </w:t>
      </w:r>
      <w:proofErr w:type="spellStart"/>
      <w:r w:rsidRPr="007F5741">
        <w:t>uma</w:t>
      </w:r>
      <w:proofErr w:type="spellEnd"/>
      <w:r w:rsidRPr="007F5741">
        <w:t xml:space="preserve"> </w:t>
      </w:r>
      <w:proofErr w:type="spellStart"/>
      <w:r w:rsidRPr="007F5741">
        <w:t>coleção</w:t>
      </w:r>
      <w:proofErr w:type="spellEnd"/>
      <w:r w:rsidRPr="007F5741">
        <w:t xml:space="preserve"> </w:t>
      </w:r>
      <w:proofErr w:type="spellStart"/>
      <w:r w:rsidRPr="007F5741">
        <w:t>sem</w:t>
      </w:r>
      <w:proofErr w:type="spellEnd"/>
      <w:r w:rsidRPr="007F5741">
        <w:t xml:space="preserve"> </w:t>
      </w:r>
      <w:proofErr w:type="spellStart"/>
      <w:r w:rsidRPr="007F5741">
        <w:t>expor</w:t>
      </w:r>
      <w:proofErr w:type="spellEnd"/>
      <w:r w:rsidRPr="007F5741">
        <w:t xml:space="preserve"> </w:t>
      </w:r>
      <w:proofErr w:type="spellStart"/>
      <w:r w:rsidRPr="007F5741">
        <w:t>sua</w:t>
      </w:r>
      <w:proofErr w:type="spellEnd"/>
      <w:r w:rsidRPr="007F5741">
        <w:t xml:space="preserve"> </w:t>
      </w:r>
      <w:proofErr w:type="spellStart"/>
      <w:r w:rsidRPr="007F5741">
        <w:t>estrutura</w:t>
      </w:r>
      <w:proofErr w:type="spellEnd"/>
      <w:r w:rsidR="003F6974">
        <w:t>(x)</w:t>
      </w:r>
    </w:p>
    <w:p w14:paraId="2F35A65D" w14:textId="77777777" w:rsidR="00504869" w:rsidRPr="007F5741" w:rsidRDefault="007F5741">
      <w:pPr>
        <w:pStyle w:val="Commarcadores"/>
      </w:pPr>
      <w:r w:rsidRPr="007F5741">
        <w:t>Salvar e restaurar o estado anterior de um objeto</w:t>
      </w:r>
    </w:p>
    <w:p w14:paraId="383C1108" w14:textId="77777777" w:rsidR="00504869" w:rsidRPr="007F5741" w:rsidRDefault="007F5741">
      <w:pPr>
        <w:pStyle w:val="Ttulo1"/>
        <w:rPr>
          <w:color w:val="auto"/>
        </w:rPr>
      </w:pPr>
      <w:r w:rsidRPr="007F5741">
        <w:rPr>
          <w:color w:val="auto"/>
        </w:rPr>
        <w:t>Questão 4</w:t>
      </w:r>
    </w:p>
    <w:p w14:paraId="7366322D" w14:textId="77777777" w:rsidR="00504869" w:rsidRPr="007F5741" w:rsidRDefault="007F5741">
      <w:r w:rsidRPr="007F5741">
        <w:t>Qual padrão de projeto restringe comunicações diretas entre objetos e os força a colaborar apenas através de um objeto mediador?</w:t>
      </w:r>
    </w:p>
    <w:p w14:paraId="329FD31F" w14:textId="77777777" w:rsidR="00504869" w:rsidRPr="007F5741" w:rsidRDefault="007F5741">
      <w:pPr>
        <w:pStyle w:val="Commarcadores"/>
      </w:pPr>
      <w:r w:rsidRPr="007F5741">
        <w:t>Observer</w:t>
      </w:r>
    </w:p>
    <w:p w14:paraId="38731FF5" w14:textId="77777777" w:rsidR="00504869" w:rsidRPr="007F5741" w:rsidRDefault="007F5741">
      <w:pPr>
        <w:pStyle w:val="Commarcadores"/>
      </w:pPr>
      <w:r w:rsidRPr="007F5741">
        <w:t>State</w:t>
      </w:r>
    </w:p>
    <w:p w14:paraId="339DCFB9" w14:textId="2ACD9526" w:rsidR="00504869" w:rsidRPr="007F5741" w:rsidRDefault="007F5741">
      <w:pPr>
        <w:pStyle w:val="Commarcadores"/>
      </w:pPr>
      <w:r w:rsidRPr="007F5741">
        <w:t>Mediator</w:t>
      </w:r>
      <w:r w:rsidR="003F6974">
        <w:t>(x)</w:t>
      </w:r>
    </w:p>
    <w:p w14:paraId="4836BE41" w14:textId="77777777" w:rsidR="00504869" w:rsidRPr="007F5741" w:rsidRDefault="007F5741">
      <w:pPr>
        <w:pStyle w:val="Commarcadores"/>
      </w:pPr>
      <w:r w:rsidRPr="007F5741">
        <w:t>Visitor</w:t>
      </w:r>
    </w:p>
    <w:p w14:paraId="772D997A" w14:textId="77777777" w:rsidR="00504869" w:rsidRPr="007F5741" w:rsidRDefault="007F5741">
      <w:pPr>
        <w:pStyle w:val="Ttulo1"/>
        <w:rPr>
          <w:color w:val="auto"/>
        </w:rPr>
      </w:pPr>
      <w:r w:rsidRPr="007F5741">
        <w:rPr>
          <w:color w:val="auto"/>
        </w:rPr>
        <w:lastRenderedPageBreak/>
        <w:t>Questão 5</w:t>
      </w:r>
    </w:p>
    <w:p w14:paraId="2B65E3AB" w14:textId="77777777" w:rsidR="00504869" w:rsidRPr="007F5741" w:rsidRDefault="007F5741">
      <w:r w:rsidRPr="007F5741">
        <w:t>Qual padrão de projeto permite que você salve e restaure o estado anterior de um objeto sem revelar os detalhes de sua implementação?</w:t>
      </w:r>
    </w:p>
    <w:p w14:paraId="7EDBE4D1" w14:textId="04D40035" w:rsidR="00504869" w:rsidRPr="007F5741" w:rsidRDefault="007F5741">
      <w:pPr>
        <w:pStyle w:val="Commarcadores"/>
      </w:pPr>
      <w:r w:rsidRPr="007F5741">
        <w:t>Memento</w:t>
      </w:r>
      <w:r w:rsidR="003F6974">
        <w:t>(x)</w:t>
      </w:r>
    </w:p>
    <w:p w14:paraId="54E633FD" w14:textId="77777777" w:rsidR="00504869" w:rsidRPr="007F5741" w:rsidRDefault="007F5741">
      <w:pPr>
        <w:pStyle w:val="Commarcadores"/>
      </w:pPr>
      <w:r w:rsidRPr="007F5741">
        <w:t>Command</w:t>
      </w:r>
    </w:p>
    <w:p w14:paraId="1E6559BD" w14:textId="77777777" w:rsidR="00504869" w:rsidRPr="007F5741" w:rsidRDefault="007F5741">
      <w:pPr>
        <w:pStyle w:val="Commarcadores"/>
      </w:pPr>
      <w:r w:rsidRPr="007F5741">
        <w:t>Iterator</w:t>
      </w:r>
    </w:p>
    <w:p w14:paraId="31305F8F" w14:textId="77777777" w:rsidR="00504869" w:rsidRPr="007F5741" w:rsidRDefault="007F5741">
      <w:pPr>
        <w:pStyle w:val="Commarcadores"/>
      </w:pPr>
      <w:r w:rsidRPr="007F5741">
        <w:t>State</w:t>
      </w:r>
    </w:p>
    <w:p w14:paraId="27CEB7C2" w14:textId="77777777" w:rsidR="00504869" w:rsidRPr="007F5741" w:rsidRDefault="007F5741">
      <w:pPr>
        <w:pStyle w:val="Ttulo1"/>
        <w:rPr>
          <w:color w:val="auto"/>
        </w:rPr>
      </w:pPr>
      <w:r w:rsidRPr="007F5741">
        <w:rPr>
          <w:color w:val="auto"/>
        </w:rPr>
        <w:t>Questão 6</w:t>
      </w:r>
    </w:p>
    <w:p w14:paraId="406C59E7" w14:textId="77777777" w:rsidR="00504869" w:rsidRPr="007F5741" w:rsidRDefault="007F5741">
      <w:r w:rsidRPr="007F5741">
        <w:t>No padrão Observer, o que é o papel do 'observado'?</w:t>
      </w:r>
    </w:p>
    <w:p w14:paraId="17C1D740" w14:textId="77777777" w:rsidR="00504869" w:rsidRPr="007F5741" w:rsidRDefault="007F5741">
      <w:pPr>
        <w:pStyle w:val="Commarcadores"/>
      </w:pPr>
      <w:r w:rsidRPr="007F5741">
        <w:t>Enviar pedidos para handlers</w:t>
      </w:r>
    </w:p>
    <w:p w14:paraId="026B6E0C" w14:textId="77777777" w:rsidR="00504869" w:rsidRPr="007F5741" w:rsidRDefault="007F5741">
      <w:pPr>
        <w:pStyle w:val="Commarcadores"/>
      </w:pPr>
      <w:r w:rsidRPr="007F5741">
        <w:t>Alterar seu comportamento conforme seu estado interno</w:t>
      </w:r>
    </w:p>
    <w:p w14:paraId="6E6973E2" w14:textId="037F57E9" w:rsidR="00504869" w:rsidRPr="007F5741" w:rsidRDefault="007F5741">
      <w:pPr>
        <w:pStyle w:val="Commarcadores"/>
      </w:pPr>
      <w:r w:rsidRPr="007F5741">
        <w:t xml:space="preserve">Notificar </w:t>
      </w:r>
      <w:proofErr w:type="spellStart"/>
      <w:r w:rsidRPr="007F5741">
        <w:t>múltiplos</w:t>
      </w:r>
      <w:proofErr w:type="spellEnd"/>
      <w:r w:rsidRPr="007F5741">
        <w:t xml:space="preserve"> </w:t>
      </w:r>
      <w:proofErr w:type="spellStart"/>
      <w:r w:rsidRPr="007F5741">
        <w:t>objetos</w:t>
      </w:r>
      <w:proofErr w:type="spellEnd"/>
      <w:r w:rsidRPr="007F5741">
        <w:t xml:space="preserve"> </w:t>
      </w:r>
      <w:proofErr w:type="spellStart"/>
      <w:r w:rsidRPr="007F5741">
        <w:t>sobre</w:t>
      </w:r>
      <w:proofErr w:type="spellEnd"/>
      <w:r w:rsidRPr="007F5741">
        <w:t xml:space="preserve"> </w:t>
      </w:r>
      <w:proofErr w:type="spellStart"/>
      <w:r w:rsidRPr="007F5741">
        <w:t>quaisquer</w:t>
      </w:r>
      <w:proofErr w:type="spellEnd"/>
      <w:r w:rsidRPr="007F5741">
        <w:t xml:space="preserve"> </w:t>
      </w:r>
      <w:proofErr w:type="spellStart"/>
      <w:r w:rsidRPr="007F5741">
        <w:t>eventos</w:t>
      </w:r>
      <w:proofErr w:type="spellEnd"/>
      <w:r w:rsidRPr="007F5741">
        <w:t xml:space="preserve"> que </w:t>
      </w:r>
      <w:proofErr w:type="spellStart"/>
      <w:r w:rsidRPr="007F5741">
        <w:t>aconteçam</w:t>
      </w:r>
      <w:proofErr w:type="spellEnd"/>
      <w:r w:rsidRPr="007F5741">
        <w:t xml:space="preserve"> com </w:t>
      </w:r>
      <w:proofErr w:type="spellStart"/>
      <w:r w:rsidRPr="007F5741">
        <w:t>ele</w:t>
      </w:r>
      <w:proofErr w:type="spellEnd"/>
      <w:r w:rsidR="003F6974">
        <w:t>(x)</w:t>
      </w:r>
    </w:p>
    <w:p w14:paraId="5E8FA7C7" w14:textId="77777777" w:rsidR="00504869" w:rsidRPr="007F5741" w:rsidRDefault="007F5741">
      <w:pPr>
        <w:pStyle w:val="Commarcadores"/>
      </w:pPr>
      <w:r w:rsidRPr="007F5741">
        <w:t>Medir a comunicação entre diferentes objetos</w:t>
      </w:r>
    </w:p>
    <w:p w14:paraId="482465D1" w14:textId="77777777" w:rsidR="00504869" w:rsidRPr="007F5741" w:rsidRDefault="007F5741">
      <w:pPr>
        <w:pStyle w:val="Ttulo1"/>
        <w:rPr>
          <w:color w:val="auto"/>
        </w:rPr>
      </w:pPr>
      <w:r w:rsidRPr="007F5741">
        <w:rPr>
          <w:color w:val="auto"/>
        </w:rPr>
        <w:t>Questão 7</w:t>
      </w:r>
    </w:p>
    <w:p w14:paraId="3762EBAD" w14:textId="77777777" w:rsidR="00504869" w:rsidRPr="007F5741" w:rsidRDefault="007F5741">
      <w:r w:rsidRPr="007F5741">
        <w:t>Qual padrão de projeto permite que um objeto altere seu comportamento quando seu estado interno muda?</w:t>
      </w:r>
    </w:p>
    <w:p w14:paraId="68F82323" w14:textId="77777777" w:rsidR="00504869" w:rsidRPr="007F5741" w:rsidRDefault="007F5741">
      <w:pPr>
        <w:pStyle w:val="Commarcadores"/>
      </w:pPr>
      <w:r w:rsidRPr="007F5741">
        <w:t>Strategy</w:t>
      </w:r>
    </w:p>
    <w:p w14:paraId="1268E702" w14:textId="77777777" w:rsidR="00504869" w:rsidRPr="007F5741" w:rsidRDefault="007F5741">
      <w:pPr>
        <w:pStyle w:val="Commarcadores"/>
      </w:pPr>
      <w:r w:rsidRPr="007F5741">
        <w:t>Template Method</w:t>
      </w:r>
    </w:p>
    <w:p w14:paraId="5D7303C7" w14:textId="59FC5E2E" w:rsidR="00504869" w:rsidRPr="007F5741" w:rsidRDefault="007F5741">
      <w:pPr>
        <w:pStyle w:val="Commarcadores"/>
      </w:pPr>
      <w:r w:rsidRPr="007F5741">
        <w:t>State</w:t>
      </w:r>
      <w:r w:rsidR="003F6974">
        <w:t>(x)</w:t>
      </w:r>
    </w:p>
    <w:p w14:paraId="2064D125" w14:textId="77777777" w:rsidR="00504869" w:rsidRPr="007F5741" w:rsidRDefault="007F5741">
      <w:pPr>
        <w:pStyle w:val="Commarcadores"/>
      </w:pPr>
      <w:r w:rsidRPr="007F5741">
        <w:t>Visitor</w:t>
      </w:r>
    </w:p>
    <w:p w14:paraId="56B848D7" w14:textId="77777777" w:rsidR="00504869" w:rsidRPr="007F5741" w:rsidRDefault="007F5741">
      <w:pPr>
        <w:pStyle w:val="Ttulo1"/>
        <w:rPr>
          <w:color w:val="auto"/>
        </w:rPr>
      </w:pPr>
      <w:r w:rsidRPr="007F5741">
        <w:rPr>
          <w:color w:val="auto"/>
        </w:rPr>
        <w:t>Questão 8</w:t>
      </w:r>
    </w:p>
    <w:p w14:paraId="76CF361F" w14:textId="77777777" w:rsidR="00504869" w:rsidRPr="007F5741" w:rsidRDefault="007F5741">
      <w:r w:rsidRPr="007F5741">
        <w:t>Qual é a principal funcionalidade do padrão Strategy?</w:t>
      </w:r>
    </w:p>
    <w:p w14:paraId="065C312F" w14:textId="77777777" w:rsidR="00504869" w:rsidRPr="007F5741" w:rsidRDefault="007F5741">
      <w:pPr>
        <w:pStyle w:val="Commarcadores"/>
      </w:pPr>
      <w:r w:rsidRPr="007F5741">
        <w:t>Permitir que um objeto altere seu comportamento conforme seu estado interno</w:t>
      </w:r>
    </w:p>
    <w:p w14:paraId="19D79D89" w14:textId="29002C61" w:rsidR="00504869" w:rsidRPr="007F5741" w:rsidRDefault="007F5741">
      <w:pPr>
        <w:pStyle w:val="Commarcadores"/>
      </w:pPr>
      <w:proofErr w:type="spellStart"/>
      <w:r w:rsidRPr="007F5741">
        <w:t>Definir</w:t>
      </w:r>
      <w:proofErr w:type="spellEnd"/>
      <w:r w:rsidRPr="007F5741">
        <w:t xml:space="preserve"> </w:t>
      </w:r>
      <w:proofErr w:type="spellStart"/>
      <w:r w:rsidRPr="007F5741">
        <w:t>uma</w:t>
      </w:r>
      <w:proofErr w:type="spellEnd"/>
      <w:r w:rsidRPr="007F5741">
        <w:t xml:space="preserve"> </w:t>
      </w:r>
      <w:proofErr w:type="spellStart"/>
      <w:r w:rsidRPr="007F5741">
        <w:t>família</w:t>
      </w:r>
      <w:proofErr w:type="spellEnd"/>
      <w:r w:rsidRPr="007F5741">
        <w:t xml:space="preserve"> de </w:t>
      </w:r>
      <w:proofErr w:type="spellStart"/>
      <w:r w:rsidRPr="007F5741">
        <w:t>algoritmos</w:t>
      </w:r>
      <w:proofErr w:type="spellEnd"/>
      <w:r w:rsidRPr="007F5741">
        <w:t xml:space="preserve">, </w:t>
      </w:r>
      <w:proofErr w:type="spellStart"/>
      <w:r w:rsidRPr="007F5741">
        <w:t>colocando-os</w:t>
      </w:r>
      <w:proofErr w:type="spellEnd"/>
      <w:r w:rsidRPr="007F5741">
        <w:t xml:space="preserve"> </w:t>
      </w:r>
      <w:proofErr w:type="spellStart"/>
      <w:r w:rsidRPr="007F5741">
        <w:t>em</w:t>
      </w:r>
      <w:proofErr w:type="spellEnd"/>
      <w:r w:rsidRPr="007F5741">
        <w:t xml:space="preserve"> classes </w:t>
      </w:r>
      <w:proofErr w:type="spellStart"/>
      <w:r w:rsidRPr="007F5741">
        <w:t>separadas</w:t>
      </w:r>
      <w:proofErr w:type="spellEnd"/>
      <w:r w:rsidR="003F6974">
        <w:t>(x)</w:t>
      </w:r>
    </w:p>
    <w:p w14:paraId="7FC352DA" w14:textId="77777777" w:rsidR="00504869" w:rsidRPr="007F5741" w:rsidRDefault="007F5741">
      <w:pPr>
        <w:pStyle w:val="Commarcadores"/>
      </w:pPr>
      <w:r w:rsidRPr="007F5741">
        <w:t>Estabelecer conexões unidirecionais entre remetentes e destinatários</w:t>
      </w:r>
    </w:p>
    <w:p w14:paraId="034E7D58" w14:textId="77777777" w:rsidR="00504869" w:rsidRPr="007F5741" w:rsidRDefault="007F5741">
      <w:pPr>
        <w:pStyle w:val="Commarcadores"/>
      </w:pPr>
      <w:r w:rsidRPr="007F5741">
        <w:t>Reduzir as dependências caóticas entre objetos</w:t>
      </w:r>
    </w:p>
    <w:p w14:paraId="752B4E17" w14:textId="77777777" w:rsidR="00504869" w:rsidRPr="007F5741" w:rsidRDefault="007F5741">
      <w:pPr>
        <w:pStyle w:val="Ttulo1"/>
        <w:rPr>
          <w:color w:val="auto"/>
        </w:rPr>
      </w:pPr>
      <w:r w:rsidRPr="007F5741">
        <w:rPr>
          <w:color w:val="auto"/>
        </w:rPr>
        <w:t>Questão 9</w:t>
      </w:r>
    </w:p>
    <w:p w14:paraId="195FC03F" w14:textId="77777777" w:rsidR="00504869" w:rsidRPr="007F5741" w:rsidRDefault="007F5741">
      <w:r w:rsidRPr="007F5741">
        <w:t>O que o padrão Template Method define?</w:t>
      </w:r>
    </w:p>
    <w:p w14:paraId="095EED0F" w14:textId="77777777" w:rsidR="00504869" w:rsidRPr="007F5741" w:rsidRDefault="007F5741">
      <w:pPr>
        <w:pStyle w:val="Commarcadores"/>
      </w:pPr>
      <w:r w:rsidRPr="007F5741">
        <w:t>Uma interface para criar uma família de algoritmos</w:t>
      </w:r>
    </w:p>
    <w:p w14:paraId="19B90675" w14:textId="370FE5E4" w:rsidR="00504869" w:rsidRPr="007F5741" w:rsidRDefault="007F5741">
      <w:pPr>
        <w:pStyle w:val="Commarcadores"/>
      </w:pPr>
      <w:r w:rsidRPr="007F5741">
        <w:t xml:space="preserve">O esqueleto de um </w:t>
      </w:r>
      <w:proofErr w:type="spellStart"/>
      <w:r w:rsidRPr="007F5741">
        <w:t>algoritmo</w:t>
      </w:r>
      <w:proofErr w:type="spellEnd"/>
      <w:r w:rsidRPr="007F5741">
        <w:t xml:space="preserve"> </w:t>
      </w:r>
      <w:proofErr w:type="spellStart"/>
      <w:r w:rsidRPr="007F5741">
        <w:t>na</w:t>
      </w:r>
      <w:proofErr w:type="spellEnd"/>
      <w:r w:rsidRPr="007F5741">
        <w:t xml:space="preserve"> </w:t>
      </w:r>
      <w:proofErr w:type="spellStart"/>
      <w:r w:rsidRPr="007F5741">
        <w:t>superclasse</w:t>
      </w:r>
      <w:proofErr w:type="spellEnd"/>
      <w:r w:rsidRPr="007F5741">
        <w:t xml:space="preserve">, </w:t>
      </w:r>
      <w:proofErr w:type="spellStart"/>
      <w:r w:rsidRPr="007F5741">
        <w:t>permitindo</w:t>
      </w:r>
      <w:proofErr w:type="spellEnd"/>
      <w:r w:rsidRPr="007F5741">
        <w:t xml:space="preserve"> que subclasses </w:t>
      </w:r>
      <w:proofErr w:type="spellStart"/>
      <w:r w:rsidRPr="007F5741">
        <w:t>sobrescrevam</w:t>
      </w:r>
      <w:proofErr w:type="spellEnd"/>
      <w:r w:rsidRPr="007F5741">
        <w:t xml:space="preserve"> </w:t>
      </w:r>
      <w:proofErr w:type="spellStart"/>
      <w:r w:rsidRPr="007F5741">
        <w:t>etapas</w:t>
      </w:r>
      <w:proofErr w:type="spellEnd"/>
      <w:r w:rsidRPr="007F5741">
        <w:t xml:space="preserve"> </w:t>
      </w:r>
      <w:proofErr w:type="spellStart"/>
      <w:r w:rsidRPr="007F5741">
        <w:t>específicas</w:t>
      </w:r>
      <w:proofErr w:type="spellEnd"/>
      <w:r w:rsidR="003F6974">
        <w:t>(x)</w:t>
      </w:r>
    </w:p>
    <w:p w14:paraId="6A397E35" w14:textId="77777777" w:rsidR="00504869" w:rsidRPr="007F5741" w:rsidRDefault="007F5741">
      <w:pPr>
        <w:pStyle w:val="Commarcadores"/>
      </w:pPr>
      <w:r w:rsidRPr="007F5741">
        <w:lastRenderedPageBreak/>
        <w:t>Um objeto independente que contém toda a informação sobre um pedido</w:t>
      </w:r>
    </w:p>
    <w:p w14:paraId="3AABB0F0" w14:textId="77777777" w:rsidR="00504869" w:rsidRPr="007F5741" w:rsidRDefault="007F5741">
      <w:pPr>
        <w:pStyle w:val="Commarcadores"/>
      </w:pPr>
      <w:r w:rsidRPr="007F5741">
        <w:t>Um mecanismo de assinatura para notificar múltiplos objetos sobre eventos</w:t>
      </w:r>
    </w:p>
    <w:p w14:paraId="67AFC06D" w14:textId="77777777" w:rsidR="00504869" w:rsidRPr="007F5741" w:rsidRDefault="007F5741">
      <w:pPr>
        <w:pStyle w:val="Ttulo1"/>
        <w:rPr>
          <w:color w:val="auto"/>
        </w:rPr>
      </w:pPr>
      <w:r w:rsidRPr="007F5741">
        <w:rPr>
          <w:color w:val="auto"/>
        </w:rPr>
        <w:t>Questão 10</w:t>
      </w:r>
    </w:p>
    <w:p w14:paraId="5C75FC3F" w14:textId="77777777" w:rsidR="00504869" w:rsidRPr="007F5741" w:rsidRDefault="007F5741">
      <w:r w:rsidRPr="007F5741">
        <w:t>Qual padrão de projeto permite separar algoritmos dos objetos nos quais eles operam?</w:t>
      </w:r>
    </w:p>
    <w:p w14:paraId="355AF73F" w14:textId="77777777" w:rsidR="00504869" w:rsidRPr="007F5741" w:rsidRDefault="007F5741">
      <w:pPr>
        <w:pStyle w:val="Commarcadores"/>
      </w:pPr>
      <w:r w:rsidRPr="007F5741">
        <w:t>Chain of Responsibility</w:t>
      </w:r>
    </w:p>
    <w:p w14:paraId="7DCBF71C" w14:textId="77777777" w:rsidR="00504869" w:rsidRPr="007F5741" w:rsidRDefault="007F5741">
      <w:pPr>
        <w:pStyle w:val="Commarcadores"/>
      </w:pPr>
      <w:r w:rsidRPr="007F5741">
        <w:t>Command</w:t>
      </w:r>
    </w:p>
    <w:p w14:paraId="14D3FB77" w14:textId="77777777" w:rsidR="00504869" w:rsidRPr="007F5741" w:rsidRDefault="007F5741">
      <w:pPr>
        <w:pStyle w:val="Commarcadores"/>
      </w:pPr>
      <w:r w:rsidRPr="007F5741">
        <w:t>Template Method</w:t>
      </w:r>
    </w:p>
    <w:p w14:paraId="2362B550" w14:textId="01E9BD32" w:rsidR="00504869" w:rsidRPr="007F5741" w:rsidRDefault="007F5741">
      <w:pPr>
        <w:pStyle w:val="Commarcadores"/>
      </w:pPr>
      <w:r w:rsidRPr="007F5741">
        <w:t>Visitor</w:t>
      </w:r>
      <w:r w:rsidR="003F6974">
        <w:t>(x)</w:t>
      </w:r>
    </w:p>
    <w:p w14:paraId="1CD27091" w14:textId="77777777" w:rsidR="00504869" w:rsidRPr="007F5741" w:rsidRDefault="007F5741">
      <w:pPr>
        <w:pStyle w:val="Ttulo1"/>
        <w:rPr>
          <w:color w:val="auto"/>
        </w:rPr>
      </w:pPr>
      <w:r w:rsidRPr="007F5741">
        <w:rPr>
          <w:color w:val="auto"/>
        </w:rPr>
        <w:t>Questão 11</w:t>
      </w:r>
    </w:p>
    <w:p w14:paraId="50352E7C" w14:textId="7F0BE101" w:rsidR="00504869" w:rsidRDefault="007F5741">
      <w:r w:rsidRPr="007F5741">
        <w:t xml:space="preserve">Explique o funcionamento do padrão Chain of Responsibility e </w:t>
      </w:r>
      <w:proofErr w:type="spellStart"/>
      <w:r w:rsidRPr="007F5741">
        <w:t>forneça</w:t>
      </w:r>
      <w:proofErr w:type="spellEnd"/>
      <w:r w:rsidRPr="007F5741">
        <w:t xml:space="preserve"> um </w:t>
      </w:r>
      <w:proofErr w:type="spellStart"/>
      <w:r w:rsidRPr="007F5741">
        <w:t>exemplo</w:t>
      </w:r>
      <w:proofErr w:type="spellEnd"/>
      <w:r w:rsidRPr="007F5741">
        <w:t xml:space="preserve"> de </w:t>
      </w:r>
      <w:proofErr w:type="spellStart"/>
      <w:r w:rsidRPr="007F5741">
        <w:t>aplicação</w:t>
      </w:r>
      <w:proofErr w:type="spellEnd"/>
      <w:r w:rsidRPr="007F5741">
        <w:t xml:space="preserve"> </w:t>
      </w:r>
      <w:proofErr w:type="spellStart"/>
      <w:r w:rsidRPr="007F5741">
        <w:t>prática</w:t>
      </w:r>
      <w:proofErr w:type="spellEnd"/>
      <w:r w:rsidRPr="007F5741">
        <w:t>.</w:t>
      </w:r>
    </w:p>
    <w:p w14:paraId="05C3EC43" w14:textId="1EBEFC50" w:rsidR="003F6974" w:rsidRDefault="003F6974">
      <w:proofErr w:type="spellStart"/>
      <w:r>
        <w:t>Resposta</w:t>
      </w:r>
      <w:proofErr w:type="spellEnd"/>
      <w:r>
        <w:t xml:space="preserve">: </w:t>
      </w:r>
    </w:p>
    <w:p w14:paraId="1FE251BF" w14:textId="680F6053" w:rsidR="003F6974" w:rsidRDefault="003F6974">
      <w:r>
        <w:t xml:space="preserve">Com </w:t>
      </w:r>
      <w:proofErr w:type="spellStart"/>
      <w:r>
        <w:t>esse</w:t>
      </w:r>
      <w:proofErr w:type="spellEnd"/>
      <w:r>
        <w:t xml:space="preserve"> </w:t>
      </w:r>
      <w:proofErr w:type="spellStart"/>
      <w:r>
        <w:t>padrão</w:t>
      </w:r>
      <w:proofErr w:type="spellEnd"/>
      <w:r>
        <w:t xml:space="preserve"> </w:t>
      </w:r>
      <w:proofErr w:type="spellStart"/>
      <w:r w:rsidR="00AB3AEC">
        <w:t>comportamental</w:t>
      </w:r>
      <w:proofErr w:type="spellEnd"/>
      <w:r w:rsidR="00AB3AEC">
        <w:t xml:space="preserve"> </w:t>
      </w:r>
      <w:r>
        <w:t xml:space="preserve">é </w:t>
      </w:r>
      <w:proofErr w:type="spellStart"/>
      <w:r>
        <w:t>possivel</w:t>
      </w:r>
      <w:proofErr w:type="spellEnd"/>
      <w:r>
        <w:t xml:space="preserve"> passer a </w:t>
      </w:r>
      <w:proofErr w:type="spellStart"/>
      <w:r>
        <w:t>responsabildiades</w:t>
      </w:r>
      <w:proofErr w:type="spellEnd"/>
      <w:r>
        <w:t xml:space="preserve"> para outros </w:t>
      </w:r>
      <w:proofErr w:type="spellStart"/>
      <w:r>
        <w:t>objetos</w:t>
      </w:r>
      <w:proofErr w:type="spellEnd"/>
      <w:r>
        <w:t xml:space="preserve">(handler), e </w:t>
      </w:r>
      <w:proofErr w:type="spellStart"/>
      <w:r>
        <w:t>cada</w:t>
      </w:r>
      <w:proofErr w:type="spellEnd"/>
      <w:r>
        <w:t xml:space="preserve"> handler </w:t>
      </w:r>
      <w:proofErr w:type="spellStart"/>
      <w:r>
        <w:t>tem</w:t>
      </w:r>
      <w:proofErr w:type="spellEnd"/>
      <w:r>
        <w:t xml:space="preserve"> a </w:t>
      </w:r>
      <w:proofErr w:type="spellStart"/>
      <w:r>
        <w:t>possibilidades</w:t>
      </w:r>
      <w:proofErr w:type="spellEnd"/>
      <w:r>
        <w:t xml:space="preserve"> de </w:t>
      </w:r>
      <w:proofErr w:type="spellStart"/>
      <w:r>
        <w:t>encerrar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</w:t>
      </w:r>
      <w:proofErr w:type="spellStart"/>
      <w:r>
        <w:t>determinada</w:t>
      </w:r>
      <w:proofErr w:type="spellEnd"/>
      <w:r>
        <w:t xml:space="preserve"> </w:t>
      </w:r>
      <w:proofErr w:type="spellStart"/>
      <w:r>
        <w:t>solicitação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passer </w:t>
      </w:r>
      <w:proofErr w:type="spellStart"/>
      <w:r>
        <w:t>adiante</w:t>
      </w:r>
      <w:proofErr w:type="spellEnd"/>
      <w:r w:rsidR="00AB3AEC">
        <w:t>.</w:t>
      </w:r>
    </w:p>
    <w:p w14:paraId="5E90F54F" w14:textId="48DBA0C5" w:rsidR="00AB3AEC" w:rsidRPr="007F5741" w:rsidRDefault="00AB3AEC">
      <w:r>
        <w:t xml:space="preserve">Um </w:t>
      </w:r>
      <w:proofErr w:type="spellStart"/>
      <w:r>
        <w:t>exemplo</w:t>
      </w:r>
      <w:proofErr w:type="spellEnd"/>
      <w:r>
        <w:t xml:space="preserve"> </w:t>
      </w:r>
      <w:proofErr w:type="spellStart"/>
      <w:r>
        <w:t>pratico</w:t>
      </w:r>
      <w:proofErr w:type="spellEnd"/>
      <w:r>
        <w:t xml:space="preserve"> seria, </w:t>
      </w:r>
      <w:proofErr w:type="spellStart"/>
      <w:r>
        <w:t>quando</w:t>
      </w:r>
      <w:proofErr w:type="spellEnd"/>
      <w:r>
        <w:t xml:space="preserve"> a </w:t>
      </w:r>
      <w:proofErr w:type="spellStart"/>
      <w:r>
        <w:t>sua</w:t>
      </w:r>
      <w:proofErr w:type="spellEnd"/>
      <w:r>
        <w:t xml:space="preserve"> </w:t>
      </w:r>
      <w:proofErr w:type="spellStart"/>
      <w:r>
        <w:t>tia</w:t>
      </w:r>
      <w:proofErr w:type="spellEnd"/>
      <w:r>
        <w:t xml:space="preserve"> </w:t>
      </w:r>
      <w:proofErr w:type="spellStart"/>
      <w:r>
        <w:t>pede</w:t>
      </w:r>
      <w:proofErr w:type="spellEnd"/>
      <w:r>
        <w:t xml:space="preserve"> para </w:t>
      </w:r>
      <w:proofErr w:type="spellStart"/>
      <w:r>
        <w:t>você</w:t>
      </w:r>
      <w:proofErr w:type="spellEnd"/>
      <w:r>
        <w:t xml:space="preserve"> </w:t>
      </w:r>
      <w:proofErr w:type="spellStart"/>
      <w:r>
        <w:t>levar</w:t>
      </w:r>
      <w:proofErr w:type="spellEnd"/>
      <w:r>
        <w:t xml:space="preserve"> o </w:t>
      </w:r>
      <w:proofErr w:type="spellStart"/>
      <w:r>
        <w:t>lixo</w:t>
      </w:r>
      <w:proofErr w:type="spellEnd"/>
      <w:r>
        <w:t xml:space="preserve"> para fora, com </w:t>
      </w:r>
      <w:proofErr w:type="spellStart"/>
      <w:r>
        <w:t>essa</w:t>
      </w:r>
      <w:proofErr w:type="spellEnd"/>
      <w:r>
        <w:t xml:space="preserve"> ‘</w:t>
      </w:r>
      <w:proofErr w:type="spellStart"/>
      <w:r>
        <w:t>solicitacao</w:t>
      </w:r>
      <w:proofErr w:type="spellEnd"/>
      <w:r>
        <w:t xml:space="preserve">’ </w:t>
      </w:r>
      <w:proofErr w:type="spellStart"/>
      <w:r>
        <w:t>passada</w:t>
      </w:r>
      <w:proofErr w:type="spellEnd"/>
      <w:r>
        <w:t xml:space="preserve"> a </w:t>
      </w:r>
      <w:proofErr w:type="spellStart"/>
      <w:r>
        <w:t>você</w:t>
      </w:r>
      <w:proofErr w:type="spellEnd"/>
      <w:r>
        <w:t xml:space="preserve">, </w:t>
      </w:r>
      <w:proofErr w:type="spellStart"/>
      <w:r>
        <w:t>você</w:t>
      </w:r>
      <w:proofErr w:type="spellEnd"/>
      <w:r>
        <w:t xml:space="preserve"> </w:t>
      </w:r>
      <w:proofErr w:type="spellStart"/>
      <w:r>
        <w:t>pede</w:t>
      </w:r>
      <w:proofErr w:type="spellEnd"/>
      <w:r>
        <w:t xml:space="preserve"> para a </w:t>
      </w:r>
      <w:proofErr w:type="spellStart"/>
      <w:r>
        <w:t>sua</w:t>
      </w:r>
      <w:proofErr w:type="spellEnd"/>
      <w:r>
        <w:t xml:space="preserve"> </w:t>
      </w:r>
      <w:proofErr w:type="spellStart"/>
      <w:r>
        <w:t>vó</w:t>
      </w:r>
      <w:proofErr w:type="spellEnd"/>
      <w:r>
        <w:t xml:space="preserve"> </w:t>
      </w:r>
      <w:proofErr w:type="spellStart"/>
      <w:r>
        <w:t>levar</w:t>
      </w:r>
      <w:proofErr w:type="spellEnd"/>
      <w:r>
        <w:t xml:space="preserve"> o </w:t>
      </w:r>
      <w:proofErr w:type="spellStart"/>
      <w:r>
        <w:t>lixo</w:t>
      </w:r>
      <w:proofErr w:type="spellEnd"/>
      <w:r>
        <w:t xml:space="preserve"> para fora.</w:t>
      </w:r>
    </w:p>
    <w:p w14:paraId="234533A6" w14:textId="77777777" w:rsidR="00504869" w:rsidRPr="007F5741" w:rsidRDefault="007F5741">
      <w:pPr>
        <w:pStyle w:val="Ttulo1"/>
        <w:rPr>
          <w:color w:val="auto"/>
        </w:rPr>
      </w:pPr>
      <w:r w:rsidRPr="007F5741">
        <w:rPr>
          <w:color w:val="auto"/>
        </w:rPr>
        <w:t>Questão 12</w:t>
      </w:r>
    </w:p>
    <w:p w14:paraId="30DB30A9" w14:textId="2CB36EEC" w:rsidR="00504869" w:rsidRDefault="007F5741">
      <w:r w:rsidRPr="007F5741">
        <w:t xml:space="preserve">Descreva o padrão Command e explique como ele pode ser </w:t>
      </w:r>
      <w:proofErr w:type="spellStart"/>
      <w:r w:rsidRPr="007F5741">
        <w:t>utilizado</w:t>
      </w:r>
      <w:proofErr w:type="spellEnd"/>
      <w:r w:rsidRPr="007F5741">
        <w:t xml:space="preserve"> para </w:t>
      </w:r>
      <w:proofErr w:type="spellStart"/>
      <w:r w:rsidRPr="007F5741">
        <w:t>implementar</w:t>
      </w:r>
      <w:proofErr w:type="spellEnd"/>
      <w:r w:rsidRPr="007F5741">
        <w:t xml:space="preserve"> um </w:t>
      </w:r>
      <w:proofErr w:type="spellStart"/>
      <w:r w:rsidRPr="007F5741">
        <w:t>sistema</w:t>
      </w:r>
      <w:proofErr w:type="spellEnd"/>
      <w:r w:rsidRPr="007F5741">
        <w:t xml:space="preserve"> de </w:t>
      </w:r>
      <w:proofErr w:type="spellStart"/>
      <w:r w:rsidRPr="007F5741">
        <w:t>desfazer</w:t>
      </w:r>
      <w:proofErr w:type="spellEnd"/>
      <w:r w:rsidRPr="007F5741">
        <w:t>/</w:t>
      </w:r>
      <w:proofErr w:type="spellStart"/>
      <w:r w:rsidRPr="007F5741">
        <w:t>refazer</w:t>
      </w:r>
      <w:proofErr w:type="spellEnd"/>
      <w:r w:rsidRPr="007F5741">
        <w:t xml:space="preserve"> (undo/redo).</w:t>
      </w:r>
    </w:p>
    <w:p w14:paraId="7AB326E7" w14:textId="08DE3B84" w:rsidR="00AB3AEC" w:rsidRDefault="00AB3AEC">
      <w:r>
        <w:t xml:space="preserve">Com ese </w:t>
      </w:r>
      <w:proofErr w:type="spellStart"/>
      <w:r>
        <w:t>padrão</w:t>
      </w:r>
      <w:proofErr w:type="spellEnd"/>
      <w:r>
        <w:t xml:space="preserve"> </w:t>
      </w:r>
      <w:proofErr w:type="spellStart"/>
      <w:r>
        <w:t>comportamental</w:t>
      </w:r>
      <w:proofErr w:type="spellEnd"/>
      <w:r>
        <w:t xml:space="preserve"> é </w:t>
      </w:r>
      <w:proofErr w:type="spellStart"/>
      <w:r>
        <w:t>possivel</w:t>
      </w:r>
      <w:proofErr w:type="spellEnd"/>
      <w:r>
        <w:t xml:space="preserve"> </w:t>
      </w:r>
      <w:proofErr w:type="spellStart"/>
      <w:r>
        <w:t>transformar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</w:t>
      </w:r>
      <w:proofErr w:type="spellStart"/>
      <w:r>
        <w:t>solicitação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um </w:t>
      </w:r>
      <w:proofErr w:type="spellStart"/>
      <w:r>
        <w:t>objeto</w:t>
      </w:r>
      <w:proofErr w:type="spellEnd"/>
      <w:r>
        <w:t xml:space="preserve"> </w:t>
      </w:r>
      <w:proofErr w:type="spellStart"/>
      <w:r>
        <w:t>independente</w:t>
      </w:r>
      <w:proofErr w:type="spellEnd"/>
      <w:r>
        <w:t xml:space="preserve"> que </w:t>
      </w:r>
      <w:proofErr w:type="spellStart"/>
      <w:r>
        <w:t>armazena</w:t>
      </w:r>
      <w:proofErr w:type="spellEnd"/>
      <w:r>
        <w:t xml:space="preserve"> </w:t>
      </w:r>
      <w:proofErr w:type="spellStart"/>
      <w:r>
        <w:t>toda</w:t>
      </w:r>
      <w:proofErr w:type="spellEnd"/>
      <w:r>
        <w:t xml:space="preserve"> a </w:t>
      </w:r>
      <w:proofErr w:type="spellStart"/>
      <w:r>
        <w:t>informação</w:t>
      </w:r>
      <w:proofErr w:type="spellEnd"/>
      <w:r>
        <w:t xml:space="preserve"> </w:t>
      </w:r>
      <w:proofErr w:type="spellStart"/>
      <w:r>
        <w:t>daquela</w:t>
      </w:r>
      <w:proofErr w:type="spellEnd"/>
      <w:r>
        <w:t xml:space="preserve"> </w:t>
      </w:r>
      <w:proofErr w:type="spellStart"/>
      <w:r>
        <w:t>solicitação</w:t>
      </w:r>
      <w:proofErr w:type="spellEnd"/>
      <w:r>
        <w:t>.</w:t>
      </w:r>
    </w:p>
    <w:p w14:paraId="3043BA00" w14:textId="506618C8" w:rsidR="00AB3AEC" w:rsidRPr="007F5741" w:rsidRDefault="00E90CBD">
      <w:r>
        <w:t xml:space="preserve">Para </w:t>
      </w:r>
      <w:proofErr w:type="spellStart"/>
      <w:r>
        <w:t>implementar</w:t>
      </w:r>
      <w:proofErr w:type="spellEnd"/>
      <w:r>
        <w:t xml:space="preserve"> </w:t>
      </w:r>
      <w:proofErr w:type="spellStart"/>
      <w:r>
        <w:t>essas</w:t>
      </w:r>
      <w:proofErr w:type="spellEnd"/>
      <w:r>
        <w:t xml:space="preserve"> </w:t>
      </w:r>
      <w:proofErr w:type="spellStart"/>
      <w:r>
        <w:t>funcionalidades</w:t>
      </w:r>
      <w:proofErr w:type="spellEnd"/>
      <w:r>
        <w:t xml:space="preserve"> </w:t>
      </w:r>
      <w:proofErr w:type="spellStart"/>
      <w:r>
        <w:t>será</w:t>
      </w:r>
      <w:proofErr w:type="spellEnd"/>
      <w:r>
        <w:t xml:space="preserve"> </w:t>
      </w:r>
      <w:proofErr w:type="spellStart"/>
      <w:r>
        <w:t>necessário</w:t>
      </w:r>
      <w:proofErr w:type="spellEnd"/>
      <w:r>
        <w:t xml:space="preserve"> </w:t>
      </w:r>
      <w:proofErr w:type="spellStart"/>
      <w:r>
        <w:t>armazenar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pilha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historicos</w:t>
      </w:r>
      <w:proofErr w:type="spellEnd"/>
      <w:r>
        <w:t xml:space="preserve"> das </w:t>
      </w:r>
      <w:proofErr w:type="spellStart"/>
      <w:r>
        <w:t>operações</w:t>
      </w:r>
      <w:proofErr w:type="spellEnd"/>
      <w:r>
        <w:t xml:space="preserve">, com </w:t>
      </w:r>
      <w:proofErr w:type="spellStart"/>
      <w:r>
        <w:t>essas</w:t>
      </w:r>
      <w:proofErr w:type="spellEnd"/>
      <w:r>
        <w:t xml:space="preserve"> </w:t>
      </w:r>
      <w:proofErr w:type="spellStart"/>
      <w:r>
        <w:t>informações</w:t>
      </w:r>
      <w:proofErr w:type="spellEnd"/>
      <w:r>
        <w:t xml:space="preserve"> </w:t>
      </w:r>
      <w:proofErr w:type="spellStart"/>
      <w:r>
        <w:t>armazenadas</w:t>
      </w:r>
      <w:proofErr w:type="spellEnd"/>
      <w:r>
        <w:t xml:space="preserve"> é </w:t>
      </w:r>
      <w:proofErr w:type="spellStart"/>
      <w:r>
        <w:t>possivel</w:t>
      </w:r>
      <w:proofErr w:type="spellEnd"/>
      <w:r>
        <w:t xml:space="preserve"> realizer o </w:t>
      </w:r>
      <w:proofErr w:type="spellStart"/>
      <w:r>
        <w:t>desfazer</w:t>
      </w:r>
      <w:proofErr w:type="spellEnd"/>
      <w:r>
        <w:t>/</w:t>
      </w:r>
      <w:proofErr w:type="spellStart"/>
      <w:r>
        <w:t>refazer</w:t>
      </w:r>
      <w:proofErr w:type="spellEnd"/>
    </w:p>
    <w:p w14:paraId="63E69690" w14:textId="77777777" w:rsidR="00504869" w:rsidRPr="007F5741" w:rsidRDefault="007F5741">
      <w:pPr>
        <w:pStyle w:val="Ttulo1"/>
        <w:rPr>
          <w:color w:val="auto"/>
        </w:rPr>
      </w:pPr>
      <w:r w:rsidRPr="007F5741">
        <w:rPr>
          <w:color w:val="auto"/>
        </w:rPr>
        <w:t>Questão 13</w:t>
      </w:r>
    </w:p>
    <w:p w14:paraId="202B03FB" w14:textId="53AE5F13" w:rsidR="00504869" w:rsidRDefault="00E90CBD">
      <w:r>
        <w:t>Com</w:t>
      </w:r>
      <w:r w:rsidR="007F5741" w:rsidRPr="007F5741">
        <w:t xml:space="preserve"> o </w:t>
      </w:r>
      <w:proofErr w:type="spellStart"/>
      <w:r w:rsidR="007F5741" w:rsidRPr="007F5741">
        <w:t>padrão</w:t>
      </w:r>
      <w:proofErr w:type="spellEnd"/>
      <w:r w:rsidR="007F5741" w:rsidRPr="007F5741">
        <w:t xml:space="preserve"> Iterator </w:t>
      </w:r>
      <w:proofErr w:type="spellStart"/>
      <w:r w:rsidR="007F5741" w:rsidRPr="007F5741">
        <w:t>melhora</w:t>
      </w:r>
      <w:proofErr w:type="spellEnd"/>
      <w:r w:rsidR="007F5741" w:rsidRPr="007F5741">
        <w:t xml:space="preserve"> a flexibilidade no acesso a coleções? </w:t>
      </w:r>
      <w:proofErr w:type="spellStart"/>
      <w:r w:rsidR="007F5741" w:rsidRPr="007F5741">
        <w:t>Forneça</w:t>
      </w:r>
      <w:proofErr w:type="spellEnd"/>
      <w:r w:rsidR="007F5741" w:rsidRPr="007F5741">
        <w:t xml:space="preserve"> um </w:t>
      </w:r>
      <w:proofErr w:type="spellStart"/>
      <w:r w:rsidR="007F5741" w:rsidRPr="007F5741">
        <w:t>exemplo</w:t>
      </w:r>
      <w:proofErr w:type="spellEnd"/>
      <w:r w:rsidR="007F5741" w:rsidRPr="007F5741">
        <w:t>.</w:t>
      </w:r>
    </w:p>
    <w:p w14:paraId="3EB4E50C" w14:textId="35B81844" w:rsidR="00E90CBD" w:rsidRDefault="00E90CBD">
      <w:r>
        <w:t xml:space="preserve">Com </w:t>
      </w:r>
      <w:proofErr w:type="spellStart"/>
      <w:r>
        <w:t>esse</w:t>
      </w:r>
      <w:proofErr w:type="spellEnd"/>
      <w:r>
        <w:t xml:space="preserve"> </w:t>
      </w:r>
      <w:proofErr w:type="spellStart"/>
      <w:r>
        <w:t>padrão</w:t>
      </w:r>
      <w:proofErr w:type="spellEnd"/>
      <w:r>
        <w:t xml:space="preserve"> </w:t>
      </w:r>
      <w:proofErr w:type="spellStart"/>
      <w:r>
        <w:t>comportamental</w:t>
      </w:r>
      <w:proofErr w:type="spellEnd"/>
      <w:r>
        <w:t xml:space="preserve"> é </w:t>
      </w:r>
      <w:proofErr w:type="spellStart"/>
      <w:r>
        <w:t>possivel</w:t>
      </w:r>
      <w:proofErr w:type="spellEnd"/>
      <w:r>
        <w:t xml:space="preserve"> </w:t>
      </w:r>
      <w:proofErr w:type="spellStart"/>
      <w:r>
        <w:t>interar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objetos</w:t>
      </w:r>
      <w:proofErr w:type="spellEnd"/>
      <w:r>
        <w:t xml:space="preserve"> de forma </w:t>
      </w:r>
      <w:proofErr w:type="spellStart"/>
      <w:r>
        <w:t>paralela</w:t>
      </w:r>
      <w:proofErr w:type="spellEnd"/>
      <w:r>
        <w:t xml:space="preserve">, </w:t>
      </w:r>
      <w:proofErr w:type="spellStart"/>
      <w:r>
        <w:t>já</w:t>
      </w:r>
      <w:proofErr w:type="spellEnd"/>
      <w:r>
        <w:t xml:space="preserve"> que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objeto</w:t>
      </w:r>
      <w:proofErr w:type="spellEnd"/>
      <w:r>
        <w:t xml:space="preserve"> </w:t>
      </w:r>
      <w:proofErr w:type="spellStart"/>
      <w:r>
        <w:t>tem</w:t>
      </w:r>
      <w:proofErr w:type="spellEnd"/>
      <w:r>
        <w:t xml:space="preserve"> </w:t>
      </w:r>
      <w:proofErr w:type="spellStart"/>
      <w:r>
        <w:t>seu</w:t>
      </w:r>
      <w:proofErr w:type="spellEnd"/>
      <w:r>
        <w:t xml:space="preserve"> </w:t>
      </w:r>
      <w:proofErr w:type="spellStart"/>
      <w:r>
        <w:t>propio</w:t>
      </w:r>
      <w:proofErr w:type="spellEnd"/>
      <w:r>
        <w:t xml:space="preserve"> </w:t>
      </w:r>
      <w:proofErr w:type="spellStart"/>
      <w:r>
        <w:t>estado</w:t>
      </w:r>
      <w:proofErr w:type="spellEnd"/>
      <w:r>
        <w:t>.</w:t>
      </w:r>
    </w:p>
    <w:p w14:paraId="7287A997" w14:textId="0E4BD726" w:rsidR="00E90CBD" w:rsidRPr="007F5741" w:rsidRDefault="00E90CBD">
      <w:r>
        <w:t xml:space="preserve">Um </w:t>
      </w:r>
      <w:proofErr w:type="spellStart"/>
      <w:r>
        <w:t>exemplo</w:t>
      </w:r>
      <w:proofErr w:type="spellEnd"/>
      <w:r>
        <w:t xml:space="preserve"> seria a </w:t>
      </w:r>
      <w:proofErr w:type="spellStart"/>
      <w:r>
        <w:t>renderizacao</w:t>
      </w:r>
      <w:proofErr w:type="spellEnd"/>
      <w:r>
        <w:t xml:space="preserve"> dos forms </w:t>
      </w:r>
      <w:proofErr w:type="spellStart"/>
      <w:r>
        <w:t>em</w:t>
      </w:r>
      <w:proofErr w:type="spellEnd"/>
      <w:r>
        <w:t xml:space="preserve"> html com um iterator</w:t>
      </w:r>
    </w:p>
    <w:p w14:paraId="2D447CB7" w14:textId="77777777" w:rsidR="00504869" w:rsidRPr="007F5741" w:rsidRDefault="007F5741">
      <w:pPr>
        <w:pStyle w:val="Ttulo1"/>
        <w:rPr>
          <w:color w:val="auto"/>
        </w:rPr>
      </w:pPr>
      <w:r w:rsidRPr="007F5741">
        <w:rPr>
          <w:color w:val="auto"/>
        </w:rPr>
        <w:lastRenderedPageBreak/>
        <w:t>Questão 14</w:t>
      </w:r>
    </w:p>
    <w:p w14:paraId="37714BBA" w14:textId="0E8978CA" w:rsidR="00504869" w:rsidRDefault="007F5741">
      <w:r w:rsidRPr="007F5741">
        <w:t xml:space="preserve">Explique o papel do Mediator em sistemas complexos e como ele pode ser </w:t>
      </w:r>
      <w:proofErr w:type="spellStart"/>
      <w:r w:rsidRPr="007F5741">
        <w:t>utilizado</w:t>
      </w:r>
      <w:proofErr w:type="spellEnd"/>
      <w:r w:rsidRPr="007F5741">
        <w:t xml:space="preserve"> para </w:t>
      </w:r>
      <w:proofErr w:type="spellStart"/>
      <w:r w:rsidRPr="007F5741">
        <w:t>reduzir</w:t>
      </w:r>
      <w:proofErr w:type="spellEnd"/>
      <w:r w:rsidRPr="007F5741">
        <w:t xml:space="preserve"> o </w:t>
      </w:r>
      <w:proofErr w:type="spellStart"/>
      <w:r w:rsidRPr="007F5741">
        <w:t>acoplamento</w:t>
      </w:r>
      <w:proofErr w:type="spellEnd"/>
      <w:r w:rsidRPr="007F5741">
        <w:t xml:space="preserve"> entre </w:t>
      </w:r>
      <w:proofErr w:type="spellStart"/>
      <w:r w:rsidRPr="007F5741">
        <w:t>componentes</w:t>
      </w:r>
      <w:proofErr w:type="spellEnd"/>
      <w:r w:rsidRPr="007F5741">
        <w:t>.</w:t>
      </w:r>
    </w:p>
    <w:p w14:paraId="4AEBA8C3" w14:textId="74CD6F87" w:rsidR="00E90CBD" w:rsidRPr="007F5741" w:rsidRDefault="00E90CBD">
      <w:r>
        <w:t xml:space="preserve">Com </w:t>
      </w:r>
      <w:proofErr w:type="spellStart"/>
      <w:r>
        <w:t>esse</w:t>
      </w:r>
      <w:proofErr w:type="spellEnd"/>
      <w:r>
        <w:t xml:space="preserve"> </w:t>
      </w:r>
      <w:proofErr w:type="spellStart"/>
      <w:r>
        <w:t>padrão</w:t>
      </w:r>
      <w:proofErr w:type="spellEnd"/>
      <w:r>
        <w:t xml:space="preserve"> </w:t>
      </w:r>
      <w:proofErr w:type="spellStart"/>
      <w:r>
        <w:t>comportamental</w:t>
      </w:r>
      <w:proofErr w:type="spellEnd"/>
      <w:r>
        <w:t xml:space="preserve"> </w:t>
      </w:r>
      <w:proofErr w:type="spellStart"/>
      <w:r>
        <w:t>ele</w:t>
      </w:r>
      <w:proofErr w:type="spellEnd"/>
      <w:r>
        <w:t xml:space="preserve"> é </w:t>
      </w:r>
      <w:proofErr w:type="spellStart"/>
      <w:r>
        <w:t>utilizado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um ‘</w:t>
      </w:r>
      <w:proofErr w:type="spellStart"/>
      <w:r>
        <w:t>centralizador</w:t>
      </w:r>
      <w:proofErr w:type="spellEnd"/>
      <w:r>
        <w:t xml:space="preserve">’ de </w:t>
      </w:r>
      <w:proofErr w:type="spellStart"/>
      <w:r>
        <w:t>chamadas</w:t>
      </w:r>
      <w:proofErr w:type="spellEnd"/>
      <w:r>
        <w:t xml:space="preserve"> dos </w:t>
      </w:r>
      <w:proofErr w:type="spellStart"/>
      <w:r>
        <w:t>componentes</w:t>
      </w:r>
      <w:proofErr w:type="spellEnd"/>
      <w:r>
        <w:t xml:space="preserve">, </w:t>
      </w:r>
      <w:proofErr w:type="spellStart"/>
      <w:r>
        <w:t>possibilitando</w:t>
      </w:r>
      <w:proofErr w:type="spellEnd"/>
      <w:r>
        <w:t xml:space="preserve"> que o Sistema </w:t>
      </w:r>
      <w:proofErr w:type="spellStart"/>
      <w:r>
        <w:t>tenha</w:t>
      </w:r>
      <w:proofErr w:type="spellEnd"/>
      <w:r>
        <w:t xml:space="preserve"> </w:t>
      </w:r>
      <w:proofErr w:type="spellStart"/>
      <w:r>
        <w:t>somente</w:t>
      </w:r>
      <w:proofErr w:type="spellEnd"/>
      <w:r>
        <w:t xml:space="preserve"> 1 </w:t>
      </w:r>
      <w:proofErr w:type="spellStart"/>
      <w:r>
        <w:t>controle</w:t>
      </w:r>
      <w:proofErr w:type="spellEnd"/>
      <w:r>
        <w:t xml:space="preserve">, e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varios</w:t>
      </w:r>
      <w:proofErr w:type="spellEnd"/>
      <w:r>
        <w:t xml:space="preserve">. </w:t>
      </w:r>
    </w:p>
    <w:p w14:paraId="1072F0D8" w14:textId="77777777" w:rsidR="00504869" w:rsidRPr="007F5741" w:rsidRDefault="007F5741">
      <w:pPr>
        <w:pStyle w:val="Ttulo1"/>
        <w:rPr>
          <w:color w:val="auto"/>
        </w:rPr>
      </w:pPr>
      <w:r w:rsidRPr="007F5741">
        <w:rPr>
          <w:color w:val="auto"/>
        </w:rPr>
        <w:t>Questão 15</w:t>
      </w:r>
    </w:p>
    <w:p w14:paraId="248E52E1" w14:textId="611B8C4E" w:rsidR="00504869" w:rsidRDefault="007F5741">
      <w:r w:rsidRPr="007F5741">
        <w:t xml:space="preserve">Qual é a principal vantagem do padrão Memento em termos de </w:t>
      </w:r>
      <w:proofErr w:type="spellStart"/>
      <w:r w:rsidRPr="007F5741">
        <w:t>encapsulamento</w:t>
      </w:r>
      <w:proofErr w:type="spellEnd"/>
      <w:r w:rsidRPr="007F5741">
        <w:t xml:space="preserve"> e </w:t>
      </w:r>
      <w:proofErr w:type="spellStart"/>
      <w:r w:rsidRPr="007F5741">
        <w:t>proteção</w:t>
      </w:r>
      <w:proofErr w:type="spellEnd"/>
      <w:r w:rsidRPr="007F5741">
        <w:t xml:space="preserve"> do </w:t>
      </w:r>
      <w:proofErr w:type="spellStart"/>
      <w:r w:rsidRPr="007F5741">
        <w:t>estado</w:t>
      </w:r>
      <w:proofErr w:type="spellEnd"/>
      <w:r w:rsidRPr="007F5741">
        <w:t xml:space="preserve"> </w:t>
      </w:r>
      <w:proofErr w:type="spellStart"/>
      <w:r w:rsidRPr="007F5741">
        <w:t>interno</w:t>
      </w:r>
      <w:proofErr w:type="spellEnd"/>
      <w:r w:rsidRPr="007F5741">
        <w:t xml:space="preserve"> de um </w:t>
      </w:r>
      <w:proofErr w:type="spellStart"/>
      <w:r w:rsidRPr="007F5741">
        <w:t>objeto</w:t>
      </w:r>
      <w:proofErr w:type="spellEnd"/>
      <w:r w:rsidRPr="007F5741">
        <w:t>?</w:t>
      </w:r>
    </w:p>
    <w:p w14:paraId="78E2893D" w14:textId="68B9F680" w:rsidR="00796D3F" w:rsidRPr="007F5741" w:rsidRDefault="00796D3F">
      <w:r>
        <w:t xml:space="preserve">Com </w:t>
      </w:r>
      <w:proofErr w:type="spellStart"/>
      <w:r>
        <w:t>esse</w:t>
      </w:r>
      <w:proofErr w:type="spellEnd"/>
      <w:r>
        <w:t xml:space="preserve"> </w:t>
      </w:r>
      <w:proofErr w:type="spellStart"/>
      <w:r>
        <w:t>padrão</w:t>
      </w:r>
      <w:proofErr w:type="spellEnd"/>
      <w:r>
        <w:t xml:space="preserve"> </w:t>
      </w:r>
      <w:proofErr w:type="spellStart"/>
      <w:r>
        <w:t>comportamental</w:t>
      </w:r>
      <w:proofErr w:type="spellEnd"/>
      <w:r>
        <w:t xml:space="preserve"> é </w:t>
      </w:r>
      <w:proofErr w:type="spellStart"/>
      <w:r>
        <w:t>possivel</w:t>
      </w:r>
      <w:proofErr w:type="spellEnd"/>
      <w:r>
        <w:t xml:space="preserve"> </w:t>
      </w:r>
      <w:proofErr w:type="spellStart"/>
      <w:r>
        <w:t>criar</w:t>
      </w:r>
      <w:proofErr w:type="spellEnd"/>
      <w:r>
        <w:t xml:space="preserve"> </w:t>
      </w:r>
      <w:proofErr w:type="spellStart"/>
      <w:r>
        <w:t>novas</w:t>
      </w:r>
      <w:proofErr w:type="spellEnd"/>
      <w:r>
        <w:t xml:space="preserve"> classes </w:t>
      </w:r>
      <w:proofErr w:type="spellStart"/>
      <w:r>
        <w:t>sem</w:t>
      </w:r>
      <w:proofErr w:type="spellEnd"/>
      <w:r>
        <w:t xml:space="preserve"> </w:t>
      </w:r>
      <w:proofErr w:type="spellStart"/>
      <w:r>
        <w:t>ter</w:t>
      </w:r>
      <w:proofErr w:type="spellEnd"/>
      <w:r>
        <w:t xml:space="preserve"> que </w:t>
      </w:r>
      <w:proofErr w:type="spellStart"/>
      <w:r>
        <w:t>alterar</w:t>
      </w:r>
      <w:proofErr w:type="spellEnd"/>
      <w:r>
        <w:t xml:space="preserve"> o </w:t>
      </w:r>
      <w:proofErr w:type="spellStart"/>
      <w:r>
        <w:t>codigo</w:t>
      </w:r>
      <w:proofErr w:type="spellEnd"/>
      <w:r>
        <w:t xml:space="preserve"> da ‘</w:t>
      </w:r>
      <w:proofErr w:type="spellStart"/>
      <w:r>
        <w:t>publicadora</w:t>
      </w:r>
      <w:proofErr w:type="spellEnd"/>
      <w:r>
        <w:t>’</w:t>
      </w:r>
    </w:p>
    <w:p w14:paraId="030E555D" w14:textId="77777777" w:rsidR="00504869" w:rsidRPr="007F5741" w:rsidRDefault="007F5741">
      <w:pPr>
        <w:pStyle w:val="Ttulo1"/>
        <w:rPr>
          <w:color w:val="auto"/>
        </w:rPr>
      </w:pPr>
      <w:r w:rsidRPr="007F5741">
        <w:rPr>
          <w:color w:val="auto"/>
        </w:rPr>
        <w:t>Questão 16</w:t>
      </w:r>
    </w:p>
    <w:p w14:paraId="57ED792C" w14:textId="5A117F1B" w:rsidR="00504869" w:rsidRDefault="007F5741">
      <w:r w:rsidRPr="007F5741">
        <w:t xml:space="preserve">Descreva um cenário em que o padrão Observer seria a </w:t>
      </w:r>
      <w:proofErr w:type="spellStart"/>
      <w:r w:rsidRPr="007F5741">
        <w:t>melhor</w:t>
      </w:r>
      <w:proofErr w:type="spellEnd"/>
      <w:r w:rsidRPr="007F5741">
        <w:t xml:space="preserve"> </w:t>
      </w:r>
      <w:proofErr w:type="spellStart"/>
      <w:r w:rsidRPr="007F5741">
        <w:t>escolha</w:t>
      </w:r>
      <w:proofErr w:type="spellEnd"/>
      <w:r w:rsidRPr="007F5741">
        <w:t xml:space="preserve"> para </w:t>
      </w:r>
      <w:proofErr w:type="spellStart"/>
      <w:r w:rsidRPr="007F5741">
        <w:t>implementar</w:t>
      </w:r>
      <w:proofErr w:type="spellEnd"/>
      <w:r w:rsidRPr="007F5741">
        <w:t xml:space="preserve"> a </w:t>
      </w:r>
      <w:proofErr w:type="spellStart"/>
      <w:r w:rsidRPr="007F5741">
        <w:t>funcionalidade</w:t>
      </w:r>
      <w:proofErr w:type="spellEnd"/>
      <w:r w:rsidRPr="007F5741">
        <w:t xml:space="preserve"> </w:t>
      </w:r>
      <w:proofErr w:type="spellStart"/>
      <w:r w:rsidRPr="007F5741">
        <w:t>desejada</w:t>
      </w:r>
      <w:proofErr w:type="spellEnd"/>
      <w:r w:rsidRPr="007F5741">
        <w:t>.</w:t>
      </w:r>
    </w:p>
    <w:p w14:paraId="6C460BA4" w14:textId="035526BC" w:rsidR="00B0094F" w:rsidRPr="007F5741" w:rsidRDefault="00B0094F">
      <w:r>
        <w:t xml:space="preserve">Um Sistema de </w:t>
      </w:r>
      <w:proofErr w:type="spellStart"/>
      <w:r>
        <w:t>publicação</w:t>
      </w:r>
      <w:proofErr w:type="spellEnd"/>
      <w:r>
        <w:t xml:space="preserve"> de </w:t>
      </w:r>
      <w:proofErr w:type="spellStart"/>
      <w:r>
        <w:t>noticias</w:t>
      </w:r>
      <w:proofErr w:type="spellEnd"/>
      <w:r>
        <w:t xml:space="preserve"> seria um </w:t>
      </w:r>
      <w:proofErr w:type="spellStart"/>
      <w:r>
        <w:t>otimo</w:t>
      </w:r>
      <w:proofErr w:type="spellEnd"/>
      <w:r>
        <w:t xml:space="preserve"> </w:t>
      </w:r>
      <w:proofErr w:type="spellStart"/>
      <w:r>
        <w:t>cenario</w:t>
      </w:r>
      <w:proofErr w:type="spellEnd"/>
      <w:r>
        <w:t xml:space="preserve"> para </w:t>
      </w:r>
      <w:proofErr w:type="spellStart"/>
      <w:r>
        <w:t>esse</w:t>
      </w:r>
      <w:proofErr w:type="spellEnd"/>
      <w:r>
        <w:t xml:space="preserve"> </w:t>
      </w:r>
      <w:proofErr w:type="spellStart"/>
      <w:r>
        <w:t>padrão</w:t>
      </w:r>
      <w:proofErr w:type="spellEnd"/>
      <w:r>
        <w:t xml:space="preserve"> </w:t>
      </w:r>
      <w:proofErr w:type="spellStart"/>
      <w:r>
        <w:t>comportamental</w:t>
      </w:r>
      <w:proofErr w:type="spellEnd"/>
      <w:r>
        <w:t xml:space="preserve"> </w:t>
      </w:r>
    </w:p>
    <w:p w14:paraId="4C4E6327" w14:textId="77777777" w:rsidR="00504869" w:rsidRPr="007F5741" w:rsidRDefault="007F5741">
      <w:pPr>
        <w:pStyle w:val="Ttulo1"/>
        <w:rPr>
          <w:color w:val="auto"/>
        </w:rPr>
      </w:pPr>
      <w:r w:rsidRPr="007F5741">
        <w:rPr>
          <w:color w:val="auto"/>
        </w:rPr>
        <w:t>Questão 17</w:t>
      </w:r>
    </w:p>
    <w:p w14:paraId="763EBBA9" w14:textId="119ADD10" w:rsidR="00504869" w:rsidRDefault="007F5741">
      <w:r w:rsidRPr="007F5741">
        <w:t xml:space="preserve">Como o padrão State facilita a implementação de máquinas de estado? </w:t>
      </w:r>
      <w:proofErr w:type="spellStart"/>
      <w:r w:rsidRPr="007F5741">
        <w:t>Forneça</w:t>
      </w:r>
      <w:proofErr w:type="spellEnd"/>
      <w:r w:rsidRPr="007F5741">
        <w:t xml:space="preserve"> um </w:t>
      </w:r>
      <w:proofErr w:type="spellStart"/>
      <w:r w:rsidRPr="007F5741">
        <w:t>exemplo</w:t>
      </w:r>
      <w:proofErr w:type="spellEnd"/>
      <w:r w:rsidRPr="007F5741">
        <w:t xml:space="preserve"> de </w:t>
      </w:r>
      <w:proofErr w:type="spellStart"/>
      <w:r w:rsidRPr="007F5741">
        <w:t>sua</w:t>
      </w:r>
      <w:proofErr w:type="spellEnd"/>
      <w:r w:rsidRPr="007F5741">
        <w:t xml:space="preserve"> </w:t>
      </w:r>
      <w:proofErr w:type="spellStart"/>
      <w:r w:rsidRPr="007F5741">
        <w:t>aplicação</w:t>
      </w:r>
      <w:proofErr w:type="spellEnd"/>
      <w:r w:rsidRPr="007F5741">
        <w:t>.</w:t>
      </w:r>
    </w:p>
    <w:p w14:paraId="10CBD7B9" w14:textId="60984239" w:rsidR="00E1033D" w:rsidRPr="00E1033D" w:rsidRDefault="00E1033D" w:rsidP="00B0094F">
      <w:r>
        <w:t xml:space="preserve">Um </w:t>
      </w:r>
      <w:proofErr w:type="spellStart"/>
      <w:r>
        <w:t>exemplo</w:t>
      </w:r>
      <w:proofErr w:type="spellEnd"/>
      <w:r>
        <w:t xml:space="preserve"> para </w:t>
      </w:r>
      <w:proofErr w:type="spellStart"/>
      <w:r>
        <w:t>essa</w:t>
      </w:r>
      <w:proofErr w:type="spellEnd"/>
      <w:r>
        <w:t xml:space="preserve">  </w:t>
      </w:r>
      <w:proofErr w:type="spellStart"/>
      <w:r>
        <w:t>aplicação</w:t>
      </w:r>
      <w:proofErr w:type="spellEnd"/>
      <w:r>
        <w:t xml:space="preserve"> seria um script para </w:t>
      </w:r>
      <w:proofErr w:type="spellStart"/>
      <w:r>
        <w:t>escolher</w:t>
      </w:r>
      <w:proofErr w:type="spellEnd"/>
      <w:r>
        <w:t xml:space="preserve"> um </w:t>
      </w:r>
      <w:proofErr w:type="spellStart"/>
      <w:r>
        <w:t>tipo</w:t>
      </w:r>
      <w:proofErr w:type="spellEnd"/>
      <w:r>
        <w:t xml:space="preserve"> de </w:t>
      </w:r>
      <w:proofErr w:type="spellStart"/>
      <w:r>
        <w:t>refrigerante</w:t>
      </w:r>
      <w:proofErr w:type="spellEnd"/>
      <w:r>
        <w:t xml:space="preserve"> emu ma </w:t>
      </w:r>
      <w:proofErr w:type="spellStart"/>
      <w:r>
        <w:t>maquina</w:t>
      </w:r>
      <w:proofErr w:type="spellEnd"/>
      <w:r>
        <w:t xml:space="preserve"> de </w:t>
      </w:r>
      <w:proofErr w:type="spellStart"/>
      <w:r>
        <w:t>refrigerante</w:t>
      </w:r>
      <w:proofErr w:type="spellEnd"/>
      <w:r>
        <w:t xml:space="preserve">. </w:t>
      </w:r>
      <w:proofErr w:type="spellStart"/>
      <w:r>
        <w:t>Dá</w:t>
      </w:r>
      <w:proofErr w:type="spellEnd"/>
      <w:r>
        <w:t xml:space="preserve"> para </w:t>
      </w:r>
      <w:proofErr w:type="spellStart"/>
      <w:r>
        <w:t>separar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estados</w:t>
      </w:r>
      <w:proofErr w:type="spellEnd"/>
      <w:r>
        <w:t xml:space="preserve"> </w:t>
      </w:r>
      <w:proofErr w:type="spellStart"/>
      <w:r>
        <w:t>nesse</w:t>
      </w:r>
      <w:proofErr w:type="spellEnd"/>
      <w:r>
        <w:t xml:space="preserve"> script,  se a </w:t>
      </w:r>
      <w:proofErr w:type="spellStart"/>
      <w:r>
        <w:t>maquina</w:t>
      </w:r>
      <w:proofErr w:type="spellEnd"/>
      <w:r>
        <w:t xml:space="preserve"> </w:t>
      </w:r>
      <w:proofErr w:type="spellStart"/>
      <w:r>
        <w:t>está</w:t>
      </w:r>
      <w:proofErr w:type="spellEnd"/>
      <w:r>
        <w:t xml:space="preserve"> com Moedas, </w:t>
      </w:r>
      <w:proofErr w:type="spellStart"/>
      <w:r>
        <w:t>ou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,  </w:t>
      </w:r>
      <w:proofErr w:type="spellStart"/>
      <w:r>
        <w:t>sem</w:t>
      </w:r>
      <w:proofErr w:type="spellEnd"/>
      <w:r>
        <w:t xml:space="preserve">  </w:t>
      </w:r>
      <w:proofErr w:type="spellStart"/>
      <w:r>
        <w:t>tem</w:t>
      </w:r>
      <w:proofErr w:type="spellEnd"/>
      <w:r>
        <w:t xml:space="preserve"> </w:t>
      </w:r>
      <w:proofErr w:type="spellStart"/>
      <w:r>
        <w:t>refrigerante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, se </w:t>
      </w:r>
      <w:proofErr w:type="spellStart"/>
      <w:r>
        <w:t>vendeu</w:t>
      </w:r>
      <w:proofErr w:type="spellEnd"/>
      <w:r>
        <w:t xml:space="preserve"> um </w:t>
      </w:r>
      <w:proofErr w:type="spellStart"/>
      <w:r>
        <w:t>regri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. </w:t>
      </w:r>
      <w:proofErr w:type="spellStart"/>
      <w:r>
        <w:t>Sendo</w:t>
      </w:r>
      <w:proofErr w:type="spellEnd"/>
      <w:r>
        <w:t xml:space="preserve"> </w:t>
      </w:r>
      <w:proofErr w:type="spellStart"/>
      <w:r>
        <w:t>possivel</w:t>
      </w:r>
      <w:proofErr w:type="spellEnd"/>
      <w:r>
        <w:t xml:space="preserve"> </w:t>
      </w:r>
      <w:proofErr w:type="spellStart"/>
      <w:r>
        <w:t>extrair</w:t>
      </w:r>
      <w:proofErr w:type="spellEnd"/>
      <w:r>
        <w:t xml:space="preserve"> esses </w:t>
      </w:r>
      <w:proofErr w:type="spellStart"/>
      <w:r>
        <w:t>estados</w:t>
      </w:r>
      <w:proofErr w:type="spellEnd"/>
      <w:r>
        <w:t xml:space="preserve"> de </w:t>
      </w:r>
      <w:proofErr w:type="spellStart"/>
      <w:r>
        <w:t>dentro</w:t>
      </w:r>
      <w:proofErr w:type="spellEnd"/>
      <w:r>
        <w:t xml:space="preserve"> das classes </w:t>
      </w:r>
      <w:proofErr w:type="spellStart"/>
      <w:r>
        <w:t>facilitando</w:t>
      </w:r>
      <w:proofErr w:type="spellEnd"/>
      <w:r>
        <w:t xml:space="preserve"> a </w:t>
      </w:r>
      <w:proofErr w:type="spellStart"/>
      <w:r>
        <w:t>implementação</w:t>
      </w:r>
      <w:proofErr w:type="spellEnd"/>
    </w:p>
    <w:p w14:paraId="5FB24332" w14:textId="77777777" w:rsidR="00504869" w:rsidRPr="007F5741" w:rsidRDefault="007F5741">
      <w:pPr>
        <w:pStyle w:val="Ttulo1"/>
        <w:rPr>
          <w:color w:val="auto"/>
        </w:rPr>
      </w:pPr>
      <w:r w:rsidRPr="007F5741">
        <w:rPr>
          <w:color w:val="auto"/>
        </w:rPr>
        <w:t>Questão 18</w:t>
      </w:r>
    </w:p>
    <w:p w14:paraId="54C8B84B" w14:textId="77777777" w:rsidR="00504869" w:rsidRDefault="007F5741">
      <w:r w:rsidRPr="007F5741">
        <w:t xml:space="preserve">Explique como o padrão Strategy pode ser utilizado para escolher algoritmos dinamicamente </w:t>
      </w:r>
      <w:proofErr w:type="spellStart"/>
      <w:r w:rsidRPr="007F5741">
        <w:t>em</w:t>
      </w:r>
      <w:proofErr w:type="spellEnd"/>
      <w:r w:rsidRPr="007F5741">
        <w:t xml:space="preserve"> tempo de </w:t>
      </w:r>
      <w:proofErr w:type="spellStart"/>
      <w:r w:rsidRPr="007F5741">
        <w:t>execução</w:t>
      </w:r>
      <w:proofErr w:type="spellEnd"/>
      <w:r w:rsidRPr="007F5741">
        <w:t>.</w:t>
      </w:r>
    </w:p>
    <w:p w14:paraId="470C497A" w14:textId="01FC4498" w:rsidR="00E1033D" w:rsidRPr="007F5741" w:rsidRDefault="00E1033D">
      <w:r>
        <w:t xml:space="preserve">O </w:t>
      </w:r>
      <w:proofErr w:type="spellStart"/>
      <w:r w:rsidRPr="00E1033D">
        <w:t>padrão</w:t>
      </w:r>
      <w:proofErr w:type="spellEnd"/>
      <w:r w:rsidRPr="00E1033D">
        <w:t xml:space="preserve"> Strategy </w:t>
      </w:r>
      <w:proofErr w:type="spellStart"/>
      <w:r w:rsidRPr="00E1033D">
        <w:t>permite</w:t>
      </w:r>
      <w:proofErr w:type="spellEnd"/>
      <w:r w:rsidRPr="00E1033D">
        <w:t xml:space="preserve"> que </w:t>
      </w:r>
      <w:proofErr w:type="spellStart"/>
      <w:r w:rsidRPr="00E1033D">
        <w:t>você</w:t>
      </w:r>
      <w:proofErr w:type="spellEnd"/>
      <w:r w:rsidRPr="00E1033D">
        <w:t xml:space="preserve"> </w:t>
      </w:r>
      <w:proofErr w:type="spellStart"/>
      <w:r w:rsidRPr="00E1033D">
        <w:t>defina</w:t>
      </w:r>
      <w:proofErr w:type="spellEnd"/>
      <w:r w:rsidRPr="00E1033D">
        <w:t xml:space="preserve"> </w:t>
      </w:r>
      <w:proofErr w:type="spellStart"/>
      <w:r w:rsidRPr="00E1033D">
        <w:t>uma</w:t>
      </w:r>
      <w:proofErr w:type="spellEnd"/>
      <w:r w:rsidRPr="00E1033D">
        <w:t xml:space="preserve"> </w:t>
      </w:r>
      <w:proofErr w:type="spellStart"/>
      <w:r w:rsidRPr="00E1033D">
        <w:t>família</w:t>
      </w:r>
      <w:proofErr w:type="spellEnd"/>
      <w:r w:rsidRPr="00E1033D">
        <w:t xml:space="preserve"> de </w:t>
      </w:r>
      <w:proofErr w:type="spellStart"/>
      <w:r w:rsidRPr="00E1033D">
        <w:t>algoritmos</w:t>
      </w:r>
      <w:proofErr w:type="spellEnd"/>
      <w:r w:rsidRPr="00E1033D">
        <w:t xml:space="preserve">, </w:t>
      </w:r>
      <w:proofErr w:type="spellStart"/>
      <w:r w:rsidRPr="00E1033D">
        <w:t>coloque</w:t>
      </w:r>
      <w:proofErr w:type="spellEnd"/>
      <w:r w:rsidRPr="00E1033D">
        <w:t xml:space="preserve"> </w:t>
      </w:r>
      <w:proofErr w:type="spellStart"/>
      <w:r w:rsidRPr="00E1033D">
        <w:t>cada</w:t>
      </w:r>
      <w:proofErr w:type="spellEnd"/>
      <w:r w:rsidRPr="00E1033D">
        <w:t xml:space="preserve"> um deles </w:t>
      </w:r>
      <w:proofErr w:type="spellStart"/>
      <w:r w:rsidRPr="00E1033D">
        <w:t>em</w:t>
      </w:r>
      <w:proofErr w:type="spellEnd"/>
      <w:r w:rsidRPr="00E1033D">
        <w:t xml:space="preserve"> </w:t>
      </w:r>
      <w:proofErr w:type="spellStart"/>
      <w:r w:rsidRPr="00E1033D">
        <w:t>uma</w:t>
      </w:r>
      <w:proofErr w:type="spellEnd"/>
      <w:r w:rsidRPr="00E1033D">
        <w:t xml:space="preserve"> </w:t>
      </w:r>
      <w:proofErr w:type="spellStart"/>
      <w:r w:rsidRPr="00E1033D">
        <w:t>classe</w:t>
      </w:r>
      <w:proofErr w:type="spellEnd"/>
      <w:r w:rsidRPr="00E1033D">
        <w:t xml:space="preserve"> </w:t>
      </w:r>
      <w:proofErr w:type="spellStart"/>
      <w:r w:rsidRPr="00E1033D">
        <w:t>separada</w:t>
      </w:r>
      <w:proofErr w:type="spellEnd"/>
      <w:r w:rsidRPr="00E1033D">
        <w:t xml:space="preserve"> e </w:t>
      </w:r>
      <w:proofErr w:type="spellStart"/>
      <w:r w:rsidRPr="00E1033D">
        <w:t>torne</w:t>
      </w:r>
      <w:proofErr w:type="spellEnd"/>
      <w:r w:rsidRPr="00E1033D">
        <w:t xml:space="preserve"> esses </w:t>
      </w:r>
      <w:proofErr w:type="spellStart"/>
      <w:r w:rsidRPr="00E1033D">
        <w:t>algoritmos</w:t>
      </w:r>
      <w:proofErr w:type="spellEnd"/>
      <w:r w:rsidRPr="00E1033D">
        <w:t xml:space="preserve"> </w:t>
      </w:r>
      <w:proofErr w:type="spellStart"/>
      <w:r w:rsidRPr="00E1033D">
        <w:t>intercambiáveis</w:t>
      </w:r>
      <w:proofErr w:type="spellEnd"/>
      <w:r w:rsidRPr="00E1033D">
        <w:t>.</w:t>
      </w:r>
    </w:p>
    <w:p w14:paraId="3352FB00" w14:textId="77777777" w:rsidR="00504869" w:rsidRPr="007F5741" w:rsidRDefault="007F5741">
      <w:pPr>
        <w:pStyle w:val="Ttulo1"/>
        <w:rPr>
          <w:color w:val="auto"/>
        </w:rPr>
      </w:pPr>
      <w:r w:rsidRPr="007F5741">
        <w:rPr>
          <w:color w:val="auto"/>
        </w:rPr>
        <w:t>Questão 19</w:t>
      </w:r>
    </w:p>
    <w:p w14:paraId="1173FC1B" w14:textId="77777777" w:rsidR="00504869" w:rsidRDefault="007F5741">
      <w:r w:rsidRPr="007F5741">
        <w:t xml:space="preserve">Discuta a diferença entre os padrões Strategy e Template Method, </w:t>
      </w:r>
      <w:proofErr w:type="spellStart"/>
      <w:r w:rsidRPr="007F5741">
        <w:t>destacando</w:t>
      </w:r>
      <w:proofErr w:type="spellEnd"/>
      <w:r w:rsidRPr="007F5741">
        <w:t xml:space="preserve"> </w:t>
      </w:r>
      <w:proofErr w:type="spellStart"/>
      <w:r w:rsidRPr="007F5741">
        <w:t>suas</w:t>
      </w:r>
      <w:proofErr w:type="spellEnd"/>
      <w:r w:rsidRPr="007F5741">
        <w:t xml:space="preserve"> </w:t>
      </w:r>
      <w:proofErr w:type="spellStart"/>
      <w:r w:rsidRPr="007F5741">
        <w:t>aplicações</w:t>
      </w:r>
      <w:proofErr w:type="spellEnd"/>
      <w:r w:rsidRPr="007F5741">
        <w:t xml:space="preserve"> </w:t>
      </w:r>
      <w:proofErr w:type="spellStart"/>
      <w:r w:rsidRPr="007F5741">
        <w:t>práticas</w:t>
      </w:r>
      <w:proofErr w:type="spellEnd"/>
      <w:r w:rsidRPr="007F5741">
        <w:t>.</w:t>
      </w:r>
    </w:p>
    <w:p w14:paraId="19907B34" w14:textId="453E1AA7" w:rsidR="00E1033D" w:rsidRPr="007F5741" w:rsidRDefault="00E1033D">
      <w:r w:rsidRPr="00E1033D">
        <w:lastRenderedPageBreak/>
        <w:t xml:space="preserve">Ambos </w:t>
      </w:r>
      <w:proofErr w:type="spellStart"/>
      <w:r w:rsidRPr="00E1033D">
        <w:t>resolvem</w:t>
      </w:r>
      <w:proofErr w:type="spellEnd"/>
      <w:r w:rsidRPr="00E1033D">
        <w:t xml:space="preserve"> </w:t>
      </w:r>
      <w:proofErr w:type="spellStart"/>
      <w:r w:rsidRPr="00E1033D">
        <w:t>praticamente</w:t>
      </w:r>
      <w:proofErr w:type="spellEnd"/>
      <w:r w:rsidRPr="00E1033D">
        <w:t xml:space="preserve"> o </w:t>
      </w:r>
      <w:proofErr w:type="spellStart"/>
      <w:r w:rsidRPr="00E1033D">
        <w:t>mesmo</w:t>
      </w:r>
      <w:proofErr w:type="spellEnd"/>
      <w:r w:rsidRPr="00E1033D">
        <w:t xml:space="preserve"> </w:t>
      </w:r>
      <w:proofErr w:type="spellStart"/>
      <w:r w:rsidRPr="00E1033D">
        <w:t>problema</w:t>
      </w:r>
      <w:proofErr w:type="spellEnd"/>
      <w:r w:rsidRPr="00E1033D">
        <w:t xml:space="preserve">, </w:t>
      </w:r>
      <w:proofErr w:type="spellStart"/>
      <w:r w:rsidRPr="00E1033D">
        <w:t>são</w:t>
      </w:r>
      <w:proofErr w:type="spellEnd"/>
      <w:r w:rsidRPr="00E1033D">
        <w:t xml:space="preserve"> </w:t>
      </w:r>
      <w:proofErr w:type="spellStart"/>
      <w:r w:rsidRPr="00E1033D">
        <w:t>apenas</w:t>
      </w:r>
      <w:proofErr w:type="spellEnd"/>
      <w:r w:rsidRPr="00E1033D">
        <w:t xml:space="preserve"> </w:t>
      </w:r>
      <w:proofErr w:type="spellStart"/>
      <w:r w:rsidRPr="00E1033D">
        <w:t>maneiras</w:t>
      </w:r>
      <w:proofErr w:type="spellEnd"/>
      <w:r w:rsidRPr="00E1033D">
        <w:t xml:space="preserve"> </w:t>
      </w:r>
      <w:proofErr w:type="spellStart"/>
      <w:r w:rsidRPr="00E1033D">
        <w:t>diferentes</w:t>
      </w:r>
      <w:proofErr w:type="spellEnd"/>
      <w:r w:rsidRPr="00E1033D">
        <w:t xml:space="preserve"> de </w:t>
      </w:r>
      <w:proofErr w:type="spellStart"/>
      <w:r w:rsidRPr="00E1033D">
        <w:t>atingir</w:t>
      </w:r>
      <w:proofErr w:type="spellEnd"/>
      <w:r w:rsidRPr="00E1033D">
        <w:t xml:space="preserve"> o </w:t>
      </w:r>
      <w:proofErr w:type="spellStart"/>
      <w:r w:rsidRPr="00E1033D">
        <w:t>mesmo</w:t>
      </w:r>
      <w:proofErr w:type="spellEnd"/>
      <w:r w:rsidRPr="00E1033D">
        <w:t xml:space="preserve"> </w:t>
      </w:r>
      <w:proofErr w:type="spellStart"/>
      <w:r w:rsidRPr="00E1033D">
        <w:t>objetivo</w:t>
      </w:r>
      <w:proofErr w:type="spellEnd"/>
      <w:r w:rsidRPr="00E1033D">
        <w:t xml:space="preserve">. Template method </w:t>
      </w:r>
      <w:proofErr w:type="spellStart"/>
      <w:r w:rsidRPr="00E1033D">
        <w:t>atinge</w:t>
      </w:r>
      <w:proofErr w:type="spellEnd"/>
      <w:r w:rsidRPr="00E1033D">
        <w:t xml:space="preserve"> o </w:t>
      </w:r>
      <w:proofErr w:type="spellStart"/>
      <w:r w:rsidRPr="00E1033D">
        <w:t>objetivo</w:t>
      </w:r>
      <w:proofErr w:type="spellEnd"/>
      <w:r w:rsidRPr="00E1033D">
        <w:t xml:space="preserve"> </w:t>
      </w:r>
      <w:proofErr w:type="spellStart"/>
      <w:r w:rsidRPr="00E1033D">
        <w:t>usando</w:t>
      </w:r>
      <w:proofErr w:type="spellEnd"/>
      <w:r w:rsidRPr="00E1033D">
        <w:t xml:space="preserve"> </w:t>
      </w:r>
      <w:proofErr w:type="spellStart"/>
      <w:r w:rsidRPr="00E1033D">
        <w:t>herança</w:t>
      </w:r>
      <w:proofErr w:type="spellEnd"/>
      <w:r w:rsidRPr="00E1033D">
        <w:t xml:space="preserve">, </w:t>
      </w:r>
      <w:proofErr w:type="spellStart"/>
      <w:r w:rsidRPr="00E1033D">
        <w:t>enquanto</w:t>
      </w:r>
      <w:proofErr w:type="spellEnd"/>
      <w:r w:rsidRPr="00E1033D">
        <w:t xml:space="preserve"> Strategy </w:t>
      </w:r>
      <w:proofErr w:type="spellStart"/>
      <w:r w:rsidRPr="00E1033D">
        <w:t>podemos</w:t>
      </w:r>
      <w:proofErr w:type="spellEnd"/>
      <w:r w:rsidRPr="00E1033D">
        <w:t xml:space="preserve"> </w:t>
      </w:r>
      <w:proofErr w:type="spellStart"/>
      <w:r w:rsidRPr="00E1033D">
        <w:t>dizer</w:t>
      </w:r>
      <w:proofErr w:type="spellEnd"/>
      <w:r w:rsidRPr="00E1033D">
        <w:t xml:space="preserve"> que é </w:t>
      </w:r>
      <w:proofErr w:type="spellStart"/>
      <w:r w:rsidRPr="00E1033D">
        <w:t>por</w:t>
      </w:r>
      <w:proofErr w:type="spellEnd"/>
      <w:r w:rsidRPr="00E1033D">
        <w:t xml:space="preserve"> </w:t>
      </w:r>
      <w:proofErr w:type="spellStart"/>
      <w:r w:rsidRPr="00E1033D">
        <w:t>delegação</w:t>
      </w:r>
      <w:proofErr w:type="spellEnd"/>
      <w:r w:rsidRPr="00E1033D">
        <w:t>/</w:t>
      </w:r>
      <w:proofErr w:type="spellStart"/>
      <w:r w:rsidRPr="00E1033D">
        <w:t>composição</w:t>
      </w:r>
      <w:proofErr w:type="spellEnd"/>
      <w:r w:rsidRPr="00E1033D">
        <w:t>.</w:t>
      </w:r>
    </w:p>
    <w:p w14:paraId="299B47C4" w14:textId="77777777" w:rsidR="00504869" w:rsidRPr="007F5741" w:rsidRDefault="007F5741">
      <w:pPr>
        <w:pStyle w:val="Ttulo1"/>
        <w:rPr>
          <w:color w:val="auto"/>
        </w:rPr>
      </w:pPr>
      <w:r w:rsidRPr="007F5741">
        <w:rPr>
          <w:color w:val="auto"/>
        </w:rPr>
        <w:t>Questão 20</w:t>
      </w:r>
    </w:p>
    <w:p w14:paraId="451CE745" w14:textId="77777777" w:rsidR="00504869" w:rsidRDefault="007F5741">
      <w:r w:rsidRPr="007F5741">
        <w:t xml:space="preserve">Como o padrão Visitor permite adicionar operações a objetos sem modificar suas classes? </w:t>
      </w:r>
      <w:proofErr w:type="spellStart"/>
      <w:r w:rsidRPr="007F5741">
        <w:t>Dê</w:t>
      </w:r>
      <w:proofErr w:type="spellEnd"/>
      <w:r w:rsidRPr="007F5741">
        <w:t xml:space="preserve"> um </w:t>
      </w:r>
      <w:proofErr w:type="spellStart"/>
      <w:r w:rsidRPr="007F5741">
        <w:t>exemplo</w:t>
      </w:r>
      <w:proofErr w:type="spellEnd"/>
      <w:r w:rsidRPr="007F5741">
        <w:t>.</w:t>
      </w:r>
    </w:p>
    <w:p w14:paraId="155429FD" w14:textId="6856702F" w:rsidR="00E1033D" w:rsidRDefault="00E1033D">
      <w:r>
        <w:t xml:space="preserve">Com </w:t>
      </w:r>
      <w:proofErr w:type="spellStart"/>
      <w:r>
        <w:t>esse</w:t>
      </w:r>
      <w:proofErr w:type="spellEnd"/>
      <w:r>
        <w:t xml:space="preserve"> </w:t>
      </w:r>
      <w:proofErr w:type="spellStart"/>
      <w:r>
        <w:t>padrão</w:t>
      </w:r>
      <w:proofErr w:type="spellEnd"/>
      <w:r>
        <w:t xml:space="preserve"> </w:t>
      </w:r>
      <w:proofErr w:type="spellStart"/>
      <w:r>
        <w:t>comportamental</w:t>
      </w:r>
      <w:proofErr w:type="spellEnd"/>
      <w:r>
        <w:t xml:space="preserve"> é</w:t>
      </w:r>
      <w:r>
        <w:t xml:space="preserve"> </w:t>
      </w:r>
      <w:proofErr w:type="spellStart"/>
      <w:r>
        <w:t>possivel</w:t>
      </w:r>
      <w:proofErr w:type="spellEnd"/>
      <w:r>
        <w:t xml:space="preserve"> </w:t>
      </w:r>
      <w:proofErr w:type="spellStart"/>
      <w:r>
        <w:t>separar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objetos</w:t>
      </w:r>
      <w:proofErr w:type="spellEnd"/>
      <w:r>
        <w:t xml:space="preserve"> </w:t>
      </w:r>
      <w:r w:rsidR="00D13399">
        <w:t xml:space="preserve"> dos </w:t>
      </w:r>
      <w:proofErr w:type="spellStart"/>
      <w:r w:rsidR="00D13399">
        <w:t>algoritmos</w:t>
      </w:r>
      <w:proofErr w:type="spellEnd"/>
      <w:r w:rsidR="00D13399">
        <w:t xml:space="preserve"> </w:t>
      </w:r>
      <w:proofErr w:type="spellStart"/>
      <w:r w:rsidR="00D13399">
        <w:t>sem</w:t>
      </w:r>
      <w:proofErr w:type="spellEnd"/>
      <w:r w:rsidR="00D13399">
        <w:t xml:space="preserve"> </w:t>
      </w:r>
      <w:proofErr w:type="spellStart"/>
      <w:r w:rsidR="00D13399">
        <w:t>modificar</w:t>
      </w:r>
      <w:proofErr w:type="spellEnd"/>
      <w:r w:rsidR="00D13399">
        <w:t xml:space="preserve"> </w:t>
      </w:r>
      <w:proofErr w:type="spellStart"/>
      <w:r w:rsidR="00D13399">
        <w:t>suas</w:t>
      </w:r>
      <w:proofErr w:type="spellEnd"/>
      <w:r w:rsidR="00D13399">
        <w:t xml:space="preserve"> classes.</w:t>
      </w:r>
    </w:p>
    <w:p w14:paraId="33B290F4" w14:textId="41168E39" w:rsidR="00D13399" w:rsidRPr="007F5741" w:rsidRDefault="00D13399">
      <w:r>
        <w:t xml:space="preserve">Um </w:t>
      </w:r>
      <w:proofErr w:type="spellStart"/>
      <w:r>
        <w:t>exemplo</w:t>
      </w:r>
      <w:proofErr w:type="spellEnd"/>
      <w:r>
        <w:t xml:space="preserve"> seria um script de </w:t>
      </w:r>
      <w:proofErr w:type="spellStart"/>
      <w:r>
        <w:t>utilizar</w:t>
      </w:r>
      <w:proofErr w:type="spellEnd"/>
      <w:r>
        <w:t>/</w:t>
      </w:r>
      <w:proofErr w:type="spellStart"/>
      <w:r>
        <w:t>acessar</w:t>
      </w:r>
      <w:proofErr w:type="spellEnd"/>
      <w:r>
        <w:t xml:space="preserve"> um </w:t>
      </w:r>
      <w:proofErr w:type="spellStart"/>
      <w:r>
        <w:t>tipo</w:t>
      </w:r>
      <w:proofErr w:type="spellEnd"/>
      <w:r>
        <w:t xml:space="preserve"> de </w:t>
      </w:r>
      <w:proofErr w:type="spellStart"/>
      <w:r>
        <w:t>documento</w:t>
      </w:r>
      <w:proofErr w:type="spellEnd"/>
      <w:r>
        <w:t xml:space="preserve"> </w:t>
      </w:r>
      <w:proofErr w:type="spellStart"/>
      <w:r>
        <w:t>dependendo</w:t>
      </w:r>
      <w:proofErr w:type="spellEnd"/>
      <w:r>
        <w:t xml:space="preserve"> do </w:t>
      </w:r>
      <w:proofErr w:type="spellStart"/>
      <w:r>
        <w:t>seu</w:t>
      </w:r>
      <w:proofErr w:type="spellEnd"/>
      <w:r>
        <w:t xml:space="preserve"> ‘visitor’</w:t>
      </w:r>
    </w:p>
    <w:p w14:paraId="00E11D55" w14:textId="77777777" w:rsidR="00504869" w:rsidRPr="007F5741" w:rsidRDefault="007F5741">
      <w:pPr>
        <w:pStyle w:val="Ttulo1"/>
        <w:rPr>
          <w:color w:val="auto"/>
        </w:rPr>
      </w:pPr>
      <w:r w:rsidRPr="007F5741">
        <w:rPr>
          <w:color w:val="auto"/>
        </w:rPr>
        <w:t>Questão 21</w:t>
      </w:r>
    </w:p>
    <w:p w14:paraId="572F027F" w14:textId="77777777" w:rsidR="00504869" w:rsidRDefault="007F5741">
      <w:r w:rsidRPr="007F5741">
        <w:t xml:space="preserve">Compare os padrões Chain of Responsibility e Command em termos de estrutura e propósito. Quando seria mais apropriado usar um </w:t>
      </w:r>
      <w:proofErr w:type="spellStart"/>
      <w:r w:rsidRPr="007F5741">
        <w:t>em</w:t>
      </w:r>
      <w:proofErr w:type="spellEnd"/>
      <w:r w:rsidRPr="007F5741">
        <w:t xml:space="preserve"> </w:t>
      </w:r>
      <w:proofErr w:type="spellStart"/>
      <w:r w:rsidRPr="007F5741">
        <w:t>vez</w:t>
      </w:r>
      <w:proofErr w:type="spellEnd"/>
      <w:r w:rsidRPr="007F5741">
        <w:t xml:space="preserve"> do outro?</w:t>
      </w:r>
    </w:p>
    <w:p w14:paraId="7D3697DF" w14:textId="4B003A7A" w:rsidR="00D13399" w:rsidRDefault="00D13399">
      <w:r>
        <w:rPr>
          <w:rStyle w:val="Forte"/>
        </w:rPr>
        <w:t>Chain of Responsibility:</w:t>
      </w:r>
      <w:r>
        <w:t xml:space="preserve"> Use </w:t>
      </w:r>
      <w:proofErr w:type="spellStart"/>
      <w:r>
        <w:t>quando</w:t>
      </w:r>
      <w:proofErr w:type="spellEnd"/>
      <w:r>
        <w:t xml:space="preserve"> a </w:t>
      </w:r>
      <w:proofErr w:type="spellStart"/>
      <w:r>
        <w:t>decisão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</w:t>
      </w:r>
      <w:proofErr w:type="spellStart"/>
      <w:r>
        <w:t>quem</w:t>
      </w:r>
      <w:proofErr w:type="spellEnd"/>
      <w:r>
        <w:t xml:space="preserve"> </w:t>
      </w:r>
      <w:proofErr w:type="spellStart"/>
      <w:r>
        <w:t>deve</w:t>
      </w:r>
      <w:proofErr w:type="spellEnd"/>
      <w:r>
        <w:t xml:space="preserve"> </w:t>
      </w:r>
      <w:proofErr w:type="spellStart"/>
      <w:r>
        <w:t>processar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</w:t>
      </w:r>
      <w:proofErr w:type="spellStart"/>
      <w:r>
        <w:t>solicitação</w:t>
      </w:r>
      <w:proofErr w:type="spellEnd"/>
      <w:r>
        <w:t xml:space="preserve"> </w:t>
      </w:r>
      <w:proofErr w:type="spellStart"/>
      <w:r>
        <w:t>pode</w:t>
      </w:r>
      <w:proofErr w:type="spellEnd"/>
      <w:r>
        <w:t xml:space="preserve"> ser </w:t>
      </w:r>
      <w:proofErr w:type="spellStart"/>
      <w:r>
        <w:t>feita</w:t>
      </w:r>
      <w:proofErr w:type="spellEnd"/>
      <w:r>
        <w:t xml:space="preserve"> </w:t>
      </w:r>
      <w:proofErr w:type="spellStart"/>
      <w:r>
        <w:t>dinamicamente</w:t>
      </w:r>
      <w:proofErr w:type="spellEnd"/>
      <w:r>
        <w:t xml:space="preserve"> e de forma </w:t>
      </w:r>
      <w:proofErr w:type="spellStart"/>
      <w:r>
        <w:t>encadeada</w:t>
      </w:r>
      <w:proofErr w:type="spellEnd"/>
      <w:r>
        <w:t xml:space="preserve"> entre </w:t>
      </w:r>
      <w:proofErr w:type="spellStart"/>
      <w:r>
        <w:t>vários</w:t>
      </w:r>
      <w:proofErr w:type="spellEnd"/>
      <w:r>
        <w:t xml:space="preserve"> </w:t>
      </w:r>
      <w:proofErr w:type="spellStart"/>
      <w:r>
        <w:t>objetos</w:t>
      </w:r>
      <w:proofErr w:type="spellEnd"/>
      <w:r>
        <w:t>.</w:t>
      </w:r>
    </w:p>
    <w:p w14:paraId="6E4BF6BE" w14:textId="246291FB" w:rsidR="00D13399" w:rsidRPr="007F5741" w:rsidRDefault="00D13399">
      <w:r>
        <w:rPr>
          <w:rStyle w:val="Forte"/>
        </w:rPr>
        <w:t>Command:</w:t>
      </w:r>
      <w:r>
        <w:t xml:space="preserve"> Use </w:t>
      </w:r>
      <w:proofErr w:type="spellStart"/>
      <w:r>
        <w:t>quando</w:t>
      </w:r>
      <w:proofErr w:type="spellEnd"/>
      <w:r>
        <w:t xml:space="preserve"> </w:t>
      </w:r>
      <w:proofErr w:type="spellStart"/>
      <w:r>
        <w:t>deseja</w:t>
      </w:r>
      <w:proofErr w:type="spellEnd"/>
      <w:r>
        <w:t xml:space="preserve"> </w:t>
      </w:r>
      <w:proofErr w:type="spellStart"/>
      <w:r>
        <w:t>encapsular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</w:t>
      </w:r>
      <w:proofErr w:type="spellStart"/>
      <w:r>
        <w:t>solicitação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um </w:t>
      </w:r>
      <w:proofErr w:type="spellStart"/>
      <w:r>
        <w:t>objeto</w:t>
      </w:r>
      <w:proofErr w:type="spellEnd"/>
      <w:r>
        <w:t xml:space="preserve">, com </w:t>
      </w:r>
      <w:proofErr w:type="spellStart"/>
      <w:r>
        <w:t>suporte</w:t>
      </w:r>
      <w:proofErr w:type="spellEnd"/>
      <w:r>
        <w:t xml:space="preserve"> a </w:t>
      </w:r>
      <w:proofErr w:type="spellStart"/>
      <w:r>
        <w:t>operações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desfazer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reverter</w:t>
      </w:r>
      <w:proofErr w:type="spellEnd"/>
      <w:r>
        <w:t xml:space="preserve">, </w:t>
      </w:r>
      <w:proofErr w:type="spellStart"/>
      <w:r>
        <w:t>ou</w:t>
      </w:r>
      <w:proofErr w:type="spellEnd"/>
      <w:r>
        <w:t xml:space="preserve"> </w:t>
      </w:r>
      <w:proofErr w:type="spellStart"/>
      <w:r>
        <w:t>quando</w:t>
      </w:r>
      <w:proofErr w:type="spellEnd"/>
      <w:r>
        <w:t xml:space="preserve"> </w:t>
      </w:r>
      <w:proofErr w:type="spellStart"/>
      <w:r>
        <w:t>deseja</w:t>
      </w:r>
      <w:proofErr w:type="spellEnd"/>
      <w:r>
        <w:t xml:space="preserve"> </w:t>
      </w:r>
      <w:proofErr w:type="spellStart"/>
      <w:r>
        <w:t>parametrizar</w:t>
      </w:r>
      <w:proofErr w:type="spellEnd"/>
      <w:r>
        <w:t xml:space="preserve"> </w:t>
      </w:r>
      <w:proofErr w:type="spellStart"/>
      <w:r>
        <w:t>objetos</w:t>
      </w:r>
      <w:proofErr w:type="spellEnd"/>
      <w:r>
        <w:t xml:space="preserve"> com </w:t>
      </w:r>
      <w:proofErr w:type="spellStart"/>
      <w:r>
        <w:t>operações</w:t>
      </w:r>
      <w:proofErr w:type="spellEnd"/>
      <w:r>
        <w:t xml:space="preserve"> para </w:t>
      </w:r>
      <w:proofErr w:type="spellStart"/>
      <w:r>
        <w:t>execução</w:t>
      </w:r>
      <w:proofErr w:type="spellEnd"/>
      <w:r>
        <w:t xml:space="preserve"> posterior.</w:t>
      </w:r>
    </w:p>
    <w:sectPr w:rsidR="00D13399" w:rsidRPr="007F5741" w:rsidSect="003062C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35311599">
    <w:abstractNumId w:val="8"/>
  </w:num>
  <w:num w:numId="2" w16cid:durableId="1337270948">
    <w:abstractNumId w:val="6"/>
  </w:num>
  <w:num w:numId="3" w16cid:durableId="1962299678">
    <w:abstractNumId w:val="5"/>
  </w:num>
  <w:num w:numId="4" w16cid:durableId="1731419955">
    <w:abstractNumId w:val="4"/>
  </w:num>
  <w:num w:numId="5" w16cid:durableId="652804893">
    <w:abstractNumId w:val="7"/>
  </w:num>
  <w:num w:numId="6" w16cid:durableId="36322719">
    <w:abstractNumId w:val="3"/>
  </w:num>
  <w:num w:numId="7" w16cid:durableId="1991857882">
    <w:abstractNumId w:val="2"/>
  </w:num>
  <w:num w:numId="8" w16cid:durableId="1770658903">
    <w:abstractNumId w:val="1"/>
  </w:num>
  <w:num w:numId="9" w16cid:durableId="16914434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062C6"/>
    <w:rsid w:val="00326F90"/>
    <w:rsid w:val="003F6974"/>
    <w:rsid w:val="00504869"/>
    <w:rsid w:val="00632DA2"/>
    <w:rsid w:val="00796D3F"/>
    <w:rsid w:val="007F5741"/>
    <w:rsid w:val="00987F7C"/>
    <w:rsid w:val="00AA1D8D"/>
    <w:rsid w:val="00AB3AEC"/>
    <w:rsid w:val="00B0094F"/>
    <w:rsid w:val="00B47730"/>
    <w:rsid w:val="00CB0664"/>
    <w:rsid w:val="00D13399"/>
    <w:rsid w:val="00E1033D"/>
    <w:rsid w:val="00E90CB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4062061"/>
  <w14:defaultImageDpi w14:val="300"/>
  <w15:docId w15:val="{799D0624-3CA9-4CBD-A240-CC1B58D2D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276B75A-B205-4D58-89EF-9B44C531ED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5</Pages>
  <Words>975</Words>
  <Characters>5268</Characters>
  <Application>Microsoft Office Word</Application>
  <DocSecurity>0</DocSecurity>
  <Lines>43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6231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Danton Rodrigues</cp:lastModifiedBy>
  <cp:revision>6</cp:revision>
  <dcterms:created xsi:type="dcterms:W3CDTF">2013-12-23T23:15:00Z</dcterms:created>
  <dcterms:modified xsi:type="dcterms:W3CDTF">2024-06-24T01:16:00Z</dcterms:modified>
  <cp:category/>
</cp:coreProperties>
</file>